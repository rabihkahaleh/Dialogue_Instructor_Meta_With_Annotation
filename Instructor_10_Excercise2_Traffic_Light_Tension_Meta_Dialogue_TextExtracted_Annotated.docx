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41D9D">
      <w:pPr>
        <w:pStyle w:val="36"/>
        <w:spacing w:line="360" w:lineRule="auto"/>
        <w:rPr>
          <w:rFonts w:asciiTheme="majorBidi" w:hAnsiTheme="majorBidi"/>
          <w:sz w:val="24"/>
          <w:szCs w:val="24"/>
        </w:rPr>
      </w:pPr>
      <w:r>
        <w:rPr>
          <w:rFonts w:asciiTheme="majorBidi" w:hAnsiTheme="majorBidi"/>
          <w:sz w:val="24"/>
          <w:szCs w:val="24"/>
        </w:rPr>
        <w:t>Physics Traffic problem 10</w:t>
      </w:r>
    </w:p>
    <w:p w14:paraId="7690CB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>
            <wp:extent cx="54864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362C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5366B2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User: </w:t>
      </w:r>
      <w:r>
        <w:rPr>
          <w:rFonts w:asciiTheme="majorBidi" w:hAnsiTheme="majorBidi" w:cstheme="majorBidi"/>
          <w:sz w:val="24"/>
          <w:szCs w:val="24"/>
        </w:rPr>
        <w:t>Look and classify this physics exercise</w:t>
      </w:r>
    </w:p>
    <w:p w14:paraId="33B90B9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>
        <w:rPr>
          <w:rFonts w:asciiTheme="majorBidi" w:hAnsiTheme="majorBidi" w:cstheme="majorBidi"/>
          <w:sz w:val="24"/>
          <w:szCs w:val="24"/>
        </w:rPr>
        <w:t>This physics exercise is classified as a problem in statics, specifically dealing with forces and tensions in cables. It involves calculating the tension in each cable to determine if they will break or not.</w:t>
      </w:r>
    </w:p>
    <w:p w14:paraId="46087A39">
      <w:pPr>
        <w:spacing w:before="100" w:beforeAutospacing="1" w:after="100" w:afterAutospacing="1" w:line="360" w:lineRule="auto"/>
        <w:rPr>
          <w:rFonts w:eastAsia="Times New Roman" w:asciiTheme="majorBidi" w:hAnsiTheme="majorBidi" w:cstheme="majorBidi"/>
          <w:b/>
          <w:bCs/>
          <w:sz w:val="24"/>
          <w:szCs w:val="24"/>
        </w:rPr>
      </w:pPr>
      <w:r>
        <w:rPr>
          <w:rFonts w:eastAsia="Times New Roman" w:asciiTheme="majorBidi" w:hAnsiTheme="majorBidi" w:cstheme="majorBidi"/>
          <w:b/>
          <w:bCs/>
          <w:sz w:val="24"/>
          <w:szCs w:val="24"/>
        </w:rPr>
        <w:t>Instructor Annotation:</w:t>
      </w:r>
    </w:p>
    <w:p w14:paraId="4E45BE30">
      <w:pPr>
        <w:spacing w:line="360" w:lineRule="auto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7125A4">
      <w:pPr>
        <w:rPr>
          <w:rFonts w:asciiTheme="majorBidi" w:hAnsiTheme="majorBidi" w:cstheme="majorBidi"/>
          <w:sz w:val="24"/>
          <w:szCs w:val="24"/>
        </w:rPr>
      </w:pPr>
    </w:p>
    <w:p w14:paraId="7D35322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User: </w:t>
      </w:r>
      <w:r>
        <w:rPr>
          <w:rFonts w:asciiTheme="majorBidi" w:hAnsiTheme="majorBidi" w:cstheme="majorBidi"/>
          <w:sz w:val="24"/>
          <w:szCs w:val="24"/>
        </w:rPr>
        <w:t>Identify all the key variables and parameters mentioned in the problem statement for each and specify if it's a given value unknown or a constant value.</w:t>
      </w:r>
    </w:p>
    <w:p w14:paraId="7CD2A7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>
        <w:rPr>
          <w:rFonts w:asciiTheme="majorBidi" w:hAnsiTheme="majorBidi" w:cstheme="majorBidi"/>
          <w:sz w:val="24"/>
          <w:szCs w:val="24"/>
        </w:rPr>
        <w:t>Here are the key variables and parameters mentioned in the problem statement: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1. Weight of traffic light (W) = 122 N (Given value)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2. Tension in upper cables (T1, T2) = unknown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3. Angles with horizontal (θ1, θ2) = 39°, 51° (Given values)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4. Maximum tension allowed in upper cables (T_max) = 130 N (Constant value)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Note: g (acceleration due to gravity) is not explicitly stated but can be assumed as a constant value approximately equal to 9.8 m/s².</w:t>
      </w:r>
    </w:p>
    <w:p w14:paraId="3DECCA66">
      <w:pPr>
        <w:spacing w:before="100" w:beforeAutospacing="1" w:after="100" w:afterAutospacing="1" w:line="360" w:lineRule="auto"/>
        <w:rPr>
          <w:rFonts w:eastAsia="Times New Roman" w:asciiTheme="majorBidi" w:hAnsiTheme="majorBidi" w:cstheme="majorBidi"/>
          <w:b/>
          <w:bCs/>
          <w:sz w:val="24"/>
          <w:szCs w:val="24"/>
        </w:rPr>
      </w:pPr>
      <w:r>
        <w:rPr>
          <w:rFonts w:eastAsia="Times New Roman" w:asciiTheme="majorBidi" w:hAnsiTheme="majorBidi" w:cstheme="majorBidi"/>
          <w:b/>
          <w:bCs/>
          <w:sz w:val="24"/>
          <w:szCs w:val="24"/>
        </w:rPr>
        <w:t>Instructor Annotation:</w:t>
      </w:r>
    </w:p>
    <w:p w14:paraId="401D86B1">
      <w:pPr>
        <w:spacing w:line="360" w:lineRule="auto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9D6B1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894136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User: </w:t>
      </w:r>
      <w:r>
        <w:rPr>
          <w:rFonts w:asciiTheme="majorBidi" w:hAnsiTheme="majorBidi" w:cstheme="majorBidi"/>
          <w:sz w:val="24"/>
          <w:szCs w:val="24"/>
        </w:rPr>
        <w:t>Can you solve the question mentioned in the exercise given</w:t>
      </w:r>
    </w:p>
    <w:p w14:paraId="6C6D629D">
      <w:pPr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Meta: </w:t>
      </w:r>
      <w:r>
        <w:rPr>
          <w:rFonts w:asciiTheme="majorBidi" w:hAnsiTheme="majorBidi" w:cstheme="majorBidi"/>
          <w:sz w:val="24"/>
          <w:szCs w:val="24"/>
          <w:highlight w:val="yellow"/>
        </w:rPr>
        <w:t>Yes, I can help solve the problem. Let's break it down step by step: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1. Draw a free-body diagram for the traffic light. The forces acting on the traffic light are: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* Weight of the traffic light (W) = 122 N downwards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* Tension in cable 1 (T1)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* Tension in cable 2 (T2)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Since the system is at rest, we know that ΣF = 0.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2. Resolve each force into its horizontal and vertical components.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* W has no horizontal component (since it acts vertically).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* T1 has both horizontal and vertical components: T1x = T1 sin(39°), T1y = T1 cos(39°)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* T2 also has both horizontal and vertical components: T2x = T2 sin(51°), T2y = T2 cos(51°)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3. Write equations based on Newton's second law (ΣFx = 0 and ΣFy = 0):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* Horizontal equation: -T1x + T2x = 0... Eqn.(i)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* Vertical equation: W - T1y - T2y = 0... Eqn.(ii)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4. Substitute known values and trigonometric functions: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* From Equation (i): -T1sin(39°) + T2sin(51°) = 0... Eqn.(iii)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* From Equation (ii): 122 - T1cos(39°) - T2cos(51°) = 0... Eqn.(iv)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Now you have two linear equations with unknowns T1 &amp; T2.</w:t>
      </w:r>
    </w:p>
    <w:p w14:paraId="22AC8EF9">
      <w:pPr>
        <w:spacing w:before="100" w:beforeAutospacing="1" w:after="100" w:afterAutospacing="1" w:line="360" w:lineRule="auto"/>
        <w:rPr>
          <w:rFonts w:hint="default" w:eastAsia="Times New Roman" w:asciiTheme="majorBidi" w:hAnsiTheme="majorBidi" w:cstheme="majorBidi"/>
          <w:b w:val="0"/>
          <w:bCs w:val="0"/>
          <w:sz w:val="24"/>
          <w:szCs w:val="24"/>
          <w:lang w:val="en-US"/>
        </w:rPr>
      </w:pPr>
      <w:r>
        <w:rPr>
          <w:rFonts w:eastAsia="Times New Roman" w:asciiTheme="majorBidi" w:hAnsiTheme="majorBidi" w:cstheme="majorBidi"/>
          <w:b/>
          <w:bCs/>
          <w:sz w:val="24"/>
          <w:szCs w:val="24"/>
        </w:rPr>
        <w:t>Instructor Annotation:</w:t>
      </w:r>
      <w:r>
        <w:rPr>
          <w:rFonts w:hint="default" w:eastAsia="Times New Roman" w:asciiTheme="majorBidi" w:hAnsiTheme="majorBidi" w:cstheme="majorBidi"/>
          <w:b w:val="0"/>
          <w:bCs w:val="0"/>
          <w:sz w:val="24"/>
          <w:szCs w:val="24"/>
          <w:lang w:val="en-US"/>
        </w:rPr>
        <w:t xml:space="preserve"> Excellent explanation but no execution so no result.</w:t>
      </w:r>
    </w:p>
    <w:p w14:paraId="50F5B535">
      <w:pPr>
        <w:spacing w:line="360" w:lineRule="auto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4AE80C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34AE2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User: </w:t>
      </w:r>
      <w:r>
        <w:rPr>
          <w:rFonts w:asciiTheme="majorBidi" w:hAnsiTheme="majorBidi" w:cstheme="majorBidi"/>
          <w:sz w:val="24"/>
          <w:szCs w:val="24"/>
        </w:rPr>
        <w:t>Can you explain shortly your reasoning at each stage including any relevant formula</w:t>
      </w:r>
    </w:p>
    <w:p w14:paraId="7A1441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Meta</w:t>
      </w:r>
      <w:r>
        <w:rPr>
          <w:rFonts w:asciiTheme="majorBidi" w:hAnsiTheme="majorBidi" w:cstheme="majorBidi"/>
          <w:b/>
          <w:bCs/>
          <w:sz w:val="24"/>
          <w:szCs w:val="24"/>
          <w:highlight w:val="yellow"/>
        </w:rPr>
        <w:t xml:space="preserve">: </w:t>
      </w:r>
      <w:r>
        <w:rPr>
          <w:rFonts w:asciiTheme="majorBidi" w:hAnsiTheme="majorBidi" w:cstheme="majorBidi"/>
          <w:sz w:val="24"/>
          <w:szCs w:val="24"/>
          <w:highlight w:val="yellow"/>
        </w:rPr>
        <w:t>I'll provide a concise step-by-step solution: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1. Draw a free-body diagram and resolve forces into components.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2. Write equations based on Newton's second law: ΣFx = 0 and ΣFy = 0.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3. Substitute known values: -T1sin(39°) + T2sin(51°) = 0 and 122 - T1cos(39°) - T2cos(51°) = 0.</w:t>
      </w:r>
      <w:r>
        <w:rPr>
          <w:rFonts w:asciiTheme="majorBidi" w:hAnsiTheme="majorBidi" w:cstheme="majorBidi"/>
          <w:sz w:val="24"/>
          <w:szCs w:val="24"/>
          <w:highlight w:val="yellow"/>
        </w:rPr>
        <w:br w:type="textWrapping"/>
      </w:r>
      <w:r>
        <w:rPr>
          <w:rFonts w:asciiTheme="majorBidi" w:hAnsiTheme="majorBidi" w:cstheme="majorBidi"/>
          <w:sz w:val="24"/>
          <w:szCs w:val="24"/>
          <w:highlight w:val="yellow"/>
        </w:rPr>
        <w:t>4. Solve the system of equations using trigonometric functions and algebra.</w:t>
      </w:r>
    </w:p>
    <w:p w14:paraId="290284D3">
      <w:pPr>
        <w:spacing w:before="100" w:beforeAutospacing="1" w:after="100" w:afterAutospacing="1" w:line="360" w:lineRule="auto"/>
        <w:rPr>
          <w:rFonts w:hint="default" w:eastAsia="Times New Roman" w:asciiTheme="majorBidi" w:hAnsiTheme="majorBidi" w:cstheme="majorBidi"/>
          <w:b w:val="0"/>
          <w:bCs w:val="0"/>
          <w:sz w:val="24"/>
          <w:szCs w:val="24"/>
          <w:lang w:val="en-US"/>
        </w:rPr>
      </w:pPr>
      <w:r>
        <w:rPr>
          <w:rFonts w:eastAsia="Times New Roman" w:asciiTheme="majorBidi" w:hAnsiTheme="majorBidi" w:cstheme="majorBidi"/>
          <w:b/>
          <w:bCs/>
          <w:sz w:val="24"/>
          <w:szCs w:val="24"/>
        </w:rPr>
        <w:t>Instructor Annotation:</w:t>
      </w:r>
      <w:r>
        <w:rPr>
          <w:rFonts w:hint="default" w:eastAsia="Times New Roman" w:asciiTheme="majorBidi" w:hAnsiTheme="majorBidi" w:cstheme="majorBidi"/>
          <w:b w:val="0"/>
          <w:bCs w:val="0"/>
          <w:sz w:val="24"/>
          <w:szCs w:val="24"/>
          <w:lang w:val="en-US"/>
        </w:rPr>
        <w:t xml:space="preserve"> correct but no execution so no result. It was breif compared to the question about solving it.</w:t>
      </w:r>
    </w:p>
    <w:p w14:paraId="60AE673F">
      <w:pPr>
        <w:spacing w:line="360" w:lineRule="auto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0A2E1C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2B96C9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User: </w:t>
      </w:r>
      <w:r>
        <w:rPr>
          <w:rFonts w:asciiTheme="majorBidi" w:hAnsiTheme="majorBidi" w:cstheme="majorBidi"/>
          <w:sz w:val="24"/>
          <w:szCs w:val="24"/>
        </w:rPr>
        <w:t>Can you explain how this problem or concept relates to other areas of physics we have not directly addressed in solving it</w:t>
      </w:r>
    </w:p>
    <w:p w14:paraId="665F388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>
        <w:rPr>
          <w:rFonts w:asciiTheme="majorBidi" w:hAnsiTheme="majorBidi" w:cstheme="majorBidi"/>
          <w:sz w:val="24"/>
          <w:szCs w:val="24"/>
        </w:rPr>
        <w:t>This problem relates to other areas of physics, such as rotational motion and torque, as the tension in the cables creates a rotational force around the pivot point, and energy conservation, as the system's potential energy is converted into tension in the cables.</w:t>
      </w:r>
    </w:p>
    <w:p w14:paraId="46B855B9">
      <w:pPr>
        <w:spacing w:before="100" w:beforeAutospacing="1" w:after="100" w:afterAutospacing="1" w:line="360" w:lineRule="auto"/>
        <w:rPr>
          <w:rFonts w:eastAsia="Times New Roman" w:asciiTheme="majorBidi" w:hAnsiTheme="majorBidi" w:cstheme="majorBidi"/>
          <w:b/>
          <w:bCs/>
          <w:sz w:val="24"/>
          <w:szCs w:val="24"/>
        </w:rPr>
      </w:pPr>
      <w:r>
        <w:rPr>
          <w:rFonts w:eastAsia="Times New Roman" w:asciiTheme="majorBidi" w:hAnsiTheme="majorBidi" w:cstheme="majorBidi"/>
          <w:b/>
          <w:bCs/>
          <w:sz w:val="24"/>
          <w:szCs w:val="24"/>
        </w:rPr>
        <w:t>Instructor Annotation:</w:t>
      </w:r>
    </w:p>
    <w:p w14:paraId="28BD7FA9">
      <w:pPr>
        <w:spacing w:line="360" w:lineRule="auto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6947B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4E974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User: </w:t>
      </w:r>
      <w:r>
        <w:rPr>
          <w:rFonts w:asciiTheme="majorBidi" w:hAnsiTheme="majorBidi" w:cstheme="majorBidi"/>
          <w:sz w:val="24"/>
          <w:szCs w:val="24"/>
        </w:rPr>
        <w:t>Can you provide a real-world application or example that illustrates the physics concept used in the platform on this problem</w:t>
      </w:r>
    </w:p>
    <w:p w14:paraId="6C19C58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>
        <w:rPr>
          <w:rFonts w:asciiTheme="majorBidi" w:hAnsiTheme="majorBidi" w:cstheme="majorBidi"/>
          <w:sz w:val="24"/>
          <w:szCs w:val="24"/>
        </w:rPr>
        <w:t>A real-world application of this physics concept is a suspension bridge, where cables and suspender cables work together to support the weight of the bridge and traffic, illustrating the principles of tension, equilibrium, and trigonometry.</w:t>
      </w:r>
    </w:p>
    <w:p w14:paraId="49B6FBFB">
      <w:pPr>
        <w:spacing w:before="100" w:beforeAutospacing="1" w:after="100" w:afterAutospacing="1" w:line="360" w:lineRule="auto"/>
        <w:rPr>
          <w:rFonts w:eastAsia="Times New Roman" w:asciiTheme="majorBidi" w:hAnsiTheme="majorBidi" w:cstheme="majorBidi"/>
          <w:b/>
          <w:bCs/>
          <w:sz w:val="24"/>
          <w:szCs w:val="24"/>
        </w:rPr>
      </w:pPr>
      <w:r>
        <w:rPr>
          <w:rFonts w:eastAsia="Times New Roman" w:asciiTheme="majorBidi" w:hAnsiTheme="majorBidi" w:cstheme="majorBidi"/>
          <w:b/>
          <w:bCs/>
          <w:sz w:val="24"/>
          <w:szCs w:val="24"/>
        </w:rPr>
        <w:t>Instructor Annotation:</w:t>
      </w:r>
    </w:p>
    <w:p w14:paraId="0BED9684">
      <w:pPr>
        <w:spacing w:line="360" w:lineRule="auto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F8ABB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E5714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User: </w:t>
      </w:r>
      <w:r>
        <w:rPr>
          <w:rFonts w:asciiTheme="majorBidi" w:hAnsiTheme="majorBidi" w:cstheme="majorBidi"/>
          <w:sz w:val="24"/>
          <w:szCs w:val="24"/>
        </w:rPr>
        <w:t>Can you generate a brief questions choice question to test my understanding of the key concept in this problem</w:t>
      </w:r>
    </w:p>
    <w:p w14:paraId="65E1E8A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>
        <w:rPr>
          <w:rFonts w:asciiTheme="majorBidi" w:hAnsiTheme="majorBidi" w:cstheme="majorBidi"/>
          <w:sz w:val="24"/>
          <w:szCs w:val="24"/>
        </w:rPr>
        <w:t>What type of force is responsible for counteracting the weight of the traffic light in the problem, and what is the direction of this force?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A) Normal force, upwards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B) Tension force, downwards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C) Tension force, upwards</w:t>
      </w:r>
      <w:r>
        <w:rPr>
          <w:rFonts w:asciiTheme="majorBidi" w:hAnsiTheme="majorBidi" w:cstheme="majorBidi"/>
          <w:sz w:val="24"/>
          <w:szCs w:val="24"/>
        </w:rPr>
        <w:br w:type="textWrapping"/>
      </w:r>
      <w:r>
        <w:rPr>
          <w:rFonts w:asciiTheme="majorBidi" w:hAnsiTheme="majorBidi" w:cstheme="majorBidi"/>
          <w:sz w:val="24"/>
          <w:szCs w:val="24"/>
        </w:rPr>
        <w:t>D) Frictional force, horizontally</w:t>
      </w:r>
    </w:p>
    <w:p w14:paraId="45428D63">
      <w:pPr>
        <w:spacing w:before="100" w:beforeAutospacing="1" w:after="100" w:afterAutospacing="1" w:line="360" w:lineRule="auto"/>
        <w:rPr>
          <w:rFonts w:eastAsia="Times New Roman" w:asciiTheme="majorBidi" w:hAnsiTheme="majorBidi" w:cstheme="majorBidi"/>
          <w:b/>
          <w:bCs/>
          <w:sz w:val="24"/>
          <w:szCs w:val="24"/>
        </w:rPr>
      </w:pPr>
      <w:r>
        <w:rPr>
          <w:rFonts w:eastAsia="Times New Roman" w:asciiTheme="majorBidi" w:hAnsiTheme="majorBidi" w:cstheme="majorBidi"/>
          <w:b/>
          <w:bCs/>
          <w:sz w:val="24"/>
          <w:szCs w:val="24"/>
        </w:rPr>
        <w:t>Instructor Annotation:</w:t>
      </w:r>
    </w:p>
    <w:p w14:paraId="2536D76C">
      <w:pPr>
        <w:spacing w:line="360" w:lineRule="auto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6FE7E5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74B2B4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User: </w:t>
      </w:r>
      <w:r>
        <w:rPr>
          <w:rFonts w:asciiTheme="majorBidi" w:hAnsiTheme="majorBidi" w:cstheme="majorBidi"/>
          <w:sz w:val="24"/>
          <w:szCs w:val="24"/>
        </w:rPr>
        <w:t>My answer for question one is C and for second questions is A</w:t>
      </w:r>
    </w:p>
    <w:p w14:paraId="3FF9024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>
        <w:rPr>
          <w:rFonts w:asciiTheme="majorBidi" w:hAnsiTheme="majorBidi" w:cstheme="majorBidi"/>
          <w:sz w:val="24"/>
          <w:szCs w:val="24"/>
        </w:rPr>
        <w:t xml:space="preserve">Your answers are correct: the tension force acts upwards to counteract the weight of the traffic light (C), </w:t>
      </w:r>
      <w:r>
        <w:rPr>
          <w:rFonts w:asciiTheme="majorBidi" w:hAnsiTheme="majorBidi" w:cstheme="majorBidi"/>
          <w:sz w:val="24"/>
          <w:szCs w:val="24"/>
          <w:highlight w:val="yellow"/>
        </w:rPr>
        <w:t>and the normal force acts upwards to support the traffic light (A). Well done!</w:t>
      </w:r>
    </w:p>
    <w:p w14:paraId="4BB99D99">
      <w:pPr>
        <w:spacing w:before="100" w:beforeAutospacing="1" w:after="100" w:afterAutospacing="1" w:line="360" w:lineRule="auto"/>
        <w:rPr>
          <w:rFonts w:hint="default" w:eastAsia="Times New Roman" w:asciiTheme="majorBidi" w:hAnsiTheme="majorBidi" w:cstheme="majorBidi"/>
          <w:b w:val="0"/>
          <w:bCs w:val="0"/>
          <w:sz w:val="24"/>
          <w:szCs w:val="24"/>
          <w:lang w:val="en-US"/>
        </w:rPr>
      </w:pPr>
      <w:r>
        <w:rPr>
          <w:rFonts w:eastAsia="Times New Roman" w:asciiTheme="majorBidi" w:hAnsiTheme="majorBidi" w:cstheme="majorBidi"/>
          <w:b/>
          <w:bCs/>
          <w:sz w:val="24"/>
          <w:szCs w:val="24"/>
        </w:rPr>
        <w:t>Instructor Annotation:</w:t>
      </w:r>
      <w:r>
        <w:rPr>
          <w:rFonts w:hint="default" w:eastAsia="Times New Roman" w:asciiTheme="majorBidi" w:hAnsiTheme="majorBidi" w:cstheme="majorBidi"/>
          <w:b w:val="0"/>
          <w:bCs w:val="0"/>
          <w:sz w:val="24"/>
          <w:szCs w:val="24"/>
          <w:lang w:val="en-US"/>
        </w:rPr>
        <w:t xml:space="preserve"> there is no second quiz. There is no normal force in quiz 1.</w:t>
      </w:r>
    </w:p>
    <w:p w14:paraId="2ADFDF1C">
      <w:pPr>
        <w:spacing w:line="360" w:lineRule="auto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94DB18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p w14:paraId="58F9607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User: </w:t>
      </w:r>
      <w:r>
        <w:rPr>
          <w:rFonts w:asciiTheme="majorBidi" w:hAnsiTheme="majorBidi" w:cstheme="majorBidi"/>
          <w:sz w:val="24"/>
          <w:szCs w:val="24"/>
        </w:rPr>
        <w:t>What follow-up question might my student have about this problem or solution. Please anticipate and answer potential question</w:t>
      </w:r>
    </w:p>
    <w:p w14:paraId="4A9CB130">
      <w:pPr>
        <w:rPr>
          <w:rFonts w:asciiTheme="majorBidi" w:hAnsiTheme="majorBidi" w:cstheme="majorBidi"/>
          <w:sz w:val="24"/>
          <w:szCs w:val="24"/>
          <w:highlight w:val="yellow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>
        <w:rPr>
          <w:rFonts w:asciiTheme="majorBidi" w:hAnsiTheme="majorBidi" w:cstheme="majorBidi"/>
          <w:sz w:val="24"/>
          <w:szCs w:val="24"/>
          <w:highlight w:val="yellow"/>
        </w:rPr>
        <w:t>Your student might ask, 'What would happen if the tension in the cables was not equal, or if the weight of the traffic light was not centered?'</w:t>
      </w:r>
    </w:p>
    <w:p w14:paraId="2BBEB8E7">
      <w:pPr>
        <w:spacing w:before="100" w:beforeAutospacing="1" w:after="100" w:afterAutospacing="1" w:line="360" w:lineRule="auto"/>
        <w:rPr>
          <w:rFonts w:hint="default" w:eastAsia="Times New Roman" w:asciiTheme="majorBidi" w:hAnsiTheme="majorBidi" w:cstheme="majorBidi"/>
          <w:b w:val="0"/>
          <w:bCs w:val="0"/>
          <w:sz w:val="24"/>
          <w:szCs w:val="24"/>
          <w:lang w:val="en-US"/>
        </w:rPr>
      </w:pPr>
      <w:r>
        <w:rPr>
          <w:rFonts w:eastAsia="Times New Roman" w:asciiTheme="majorBidi" w:hAnsiTheme="majorBidi" w:cstheme="majorBidi"/>
          <w:b/>
          <w:bCs/>
          <w:sz w:val="24"/>
          <w:szCs w:val="24"/>
        </w:rPr>
        <w:t>Instructor Annotation:</w:t>
      </w:r>
      <w:r>
        <w:rPr>
          <w:rFonts w:hint="default" w:eastAsia="Times New Roman" w:asciiTheme="majorBidi" w:hAnsiTheme="majorBidi" w:cstheme="majorBidi"/>
          <w:b w:val="0"/>
          <w:bCs w:val="0"/>
          <w:sz w:val="24"/>
          <w:szCs w:val="24"/>
          <w:lang w:val="en-US"/>
        </w:rPr>
        <w:t xml:space="preserve"> Tensions are not equal and weight is always centered. The student must know those two information or else the students lacks concentration.</w:t>
      </w:r>
    </w:p>
    <w:p w14:paraId="4EC83A41">
      <w:pPr>
        <w:spacing w:line="360" w:lineRule="auto"/>
        <w:rPr>
          <w:rFonts w:eastAsia="Times New Roman" w:asciiTheme="majorBidi" w:hAnsiTheme="majorBidi" w:cstheme="majorBidi"/>
          <w:sz w:val="24"/>
          <w:szCs w:val="24"/>
        </w:rPr>
      </w:pPr>
      <w:r>
        <w:rPr>
          <w:rFonts w:eastAsia="Times New Roman" w:asciiTheme="majorBidi" w:hAnsiTheme="majorBidi" w:cstheme="majorBidi"/>
          <w:sz w:val="24"/>
          <w:szCs w:val="24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A65257">
      <w:pPr>
        <w:rPr>
          <w:rFonts w:asciiTheme="majorBidi" w:hAnsiTheme="majorBidi" w:cstheme="majorBidi"/>
          <w:sz w:val="24"/>
          <w:szCs w:val="24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34D4"/>
    <w:rsid w:val="0029639D"/>
    <w:rsid w:val="00326F90"/>
    <w:rsid w:val="006176E6"/>
    <w:rsid w:val="0093548D"/>
    <w:rsid w:val="00AA1D8D"/>
    <w:rsid w:val="00B47730"/>
    <w:rsid w:val="00C05496"/>
    <w:rsid w:val="00CB0664"/>
    <w:rsid w:val="00FC693F"/>
    <w:rsid w:val="167F3C2B"/>
    <w:rsid w:val="313162F4"/>
    <w:rsid w:val="59BC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655</Words>
  <Characters>3740</Characters>
  <Lines>31</Lines>
  <Paragraphs>8</Paragraphs>
  <TotalTime>6</TotalTime>
  <ScaleCrop>false</ScaleCrop>
  <LinksUpToDate>false</LinksUpToDate>
  <CharactersWithSpaces>4387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SAMI</cp:lastModifiedBy>
  <dcterms:modified xsi:type="dcterms:W3CDTF">2024-09-27T08:13:39Z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AAC48517CB304CD59B754DBBAF371E38_12</vt:lpwstr>
  </property>
</Properties>
</file>