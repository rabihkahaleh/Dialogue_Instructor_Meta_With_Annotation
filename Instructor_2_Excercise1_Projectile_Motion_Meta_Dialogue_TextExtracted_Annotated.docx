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11F7BD" w14:textId="77777777" w:rsidR="00774C2D" w:rsidRDefault="00000000">
      <w:pPr>
        <w:spacing w:line="360" w:lineRule="auto"/>
        <w:rPr>
          <w:rFonts w:asciiTheme="majorBidi" w:hAnsiTheme="majorBidi" w:cstheme="majorBidi"/>
          <w:b/>
          <w:bCs/>
          <w:sz w:val="24"/>
          <w:szCs w:val="24"/>
        </w:rPr>
      </w:pPr>
      <w:r>
        <w:rPr>
          <w:rFonts w:asciiTheme="majorBidi" w:hAnsiTheme="majorBidi" w:cstheme="majorBidi"/>
          <w:sz w:val="24"/>
          <w:szCs w:val="24"/>
        </w:rPr>
        <w:br/>
      </w:r>
      <w:r>
        <w:rPr>
          <w:rFonts w:asciiTheme="majorBidi" w:hAnsiTheme="majorBidi" w:cstheme="majorBidi"/>
          <w:noProof/>
          <w:sz w:val="24"/>
          <w:szCs w:val="24"/>
        </w:rPr>
        <w:drawing>
          <wp:inline distT="0" distB="0" distL="0" distR="0" wp14:anchorId="76574935" wp14:editId="0DA05EDB">
            <wp:extent cx="5486400" cy="4575810"/>
            <wp:effectExtent l="0" t="0" r="0" b="0"/>
            <wp:docPr id="1324567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567483" name="Picture 1"/>
                    <pic:cNvPicPr>
                      <a:picLocks noChangeAspect="1"/>
                    </pic:cNvPicPr>
                  </pic:nvPicPr>
                  <pic:blipFill>
                    <a:blip r:embed="rId8"/>
                    <a:stretch>
                      <a:fillRect/>
                    </a:stretch>
                  </pic:blipFill>
                  <pic:spPr>
                    <a:xfrm>
                      <a:off x="0" y="0"/>
                      <a:ext cx="5486400" cy="4576103"/>
                    </a:xfrm>
                    <a:prstGeom prst="rect">
                      <a:avLst/>
                    </a:prstGeom>
                  </pic:spPr>
                </pic:pic>
              </a:graphicData>
            </a:graphic>
          </wp:inline>
        </w:drawing>
      </w:r>
    </w:p>
    <w:p w14:paraId="1FA207E4" w14:textId="77777777" w:rsidR="00774C2D" w:rsidRDefault="00000000">
      <w:pPr>
        <w:pStyle w:val="NormalWeb"/>
        <w:rPr>
          <w:rFonts w:asciiTheme="majorBidi" w:hAnsiTheme="majorBidi" w:cstheme="majorBidi"/>
        </w:rPr>
      </w:pPr>
      <w:r>
        <w:rPr>
          <w:rFonts w:asciiTheme="majorBidi" w:hAnsiTheme="majorBidi" w:cstheme="majorBidi"/>
          <w:b/>
          <w:bCs/>
        </w:rPr>
        <w:t xml:space="preserve">User Prompt: </w:t>
      </w:r>
      <w:r>
        <w:rPr>
          <w:rFonts w:asciiTheme="majorBidi" w:hAnsiTheme="majorBidi" w:cstheme="majorBidi"/>
        </w:rPr>
        <w:t>Look and classify the physics problem</w:t>
      </w:r>
      <w:r>
        <w:rPr>
          <w:rFonts w:asciiTheme="majorBidi" w:hAnsiTheme="majorBidi" w:cstheme="majorBidi"/>
        </w:rPr>
        <w:br/>
      </w:r>
      <w:r>
        <w:rPr>
          <w:rFonts w:asciiTheme="majorBidi" w:hAnsiTheme="majorBidi" w:cstheme="majorBidi"/>
        </w:rPr>
        <w:br/>
      </w:r>
      <w:r>
        <w:rPr>
          <w:rFonts w:asciiTheme="majorBidi" w:hAnsiTheme="majorBidi" w:cstheme="majorBidi"/>
          <w:b/>
          <w:bCs/>
        </w:rPr>
        <w:t>Meta:</w:t>
      </w:r>
      <w:r>
        <w:rPr>
          <w:rFonts w:asciiTheme="majorBidi" w:hAnsiTheme="majorBidi" w:cstheme="majorBidi"/>
        </w:rPr>
        <w:t xml:space="preserve"> The problem describes a projectile motion scenario where an object (a stone) is projected at an angle of 60 degrees above the horizontal with an initial speed of 42.0 m/s towards a cliff of height h.</w:t>
      </w:r>
      <w:r>
        <w:rPr>
          <w:rFonts w:asciiTheme="majorBidi" w:hAnsiTheme="majorBidi" w:cstheme="majorBidi"/>
          <w:highlight w:val="yellow"/>
        </w:rPr>
        <w:t xml:space="preserve"> The questions ask to find:</w:t>
      </w:r>
      <w:r>
        <w:rPr>
          <w:rFonts w:asciiTheme="majorBidi" w:hAnsiTheme="majorBidi" w:cstheme="majorBidi"/>
        </w:rPr>
        <w:br/>
      </w:r>
      <w:commentRangeStart w:id="0"/>
      <w:r>
        <w:rPr>
          <w:rFonts w:asciiTheme="majorBidi" w:hAnsiTheme="majorBidi" w:cstheme="majorBidi"/>
        </w:rPr>
        <w:t>* Height (h) of the cliff</w:t>
      </w:r>
      <w:r>
        <w:rPr>
          <w:rFonts w:asciiTheme="majorBidi" w:hAnsiTheme="majorBidi" w:cstheme="majorBidi"/>
        </w:rPr>
        <w:br/>
        <w:t>* Speed of the stone just before impact</w:t>
      </w:r>
      <w:r>
        <w:rPr>
          <w:rFonts w:asciiTheme="majorBidi" w:hAnsiTheme="majorBidi" w:cstheme="majorBidi"/>
        </w:rPr>
        <w:br/>
        <w:t>* Maximum height reached by the stone during its fligh</w:t>
      </w:r>
      <w:r>
        <w:rPr>
          <w:rFonts w:asciiTheme="majorBidi" w:hAnsiTheme="majorBidi" w:cstheme="majorBidi"/>
          <w:highlight w:val="yellow"/>
        </w:rPr>
        <w:t>t</w:t>
      </w:r>
      <w:commentRangeEnd w:id="0"/>
      <w:r>
        <w:commentReference w:id="0"/>
      </w:r>
    </w:p>
    <w:p w14:paraId="7DE4FF9C" w14:textId="0420B89E" w:rsidR="000B0BE7" w:rsidRPr="000B0BE7" w:rsidRDefault="000B0BE7" w:rsidP="000B0BE7">
      <w:pPr>
        <w:spacing w:before="100" w:beforeAutospacing="1" w:after="100" w:afterAutospacing="1" w:line="240" w:lineRule="auto"/>
        <w:rPr>
          <w:rFonts w:ascii="Times New Roman" w:eastAsia="Times New Roman" w:hAnsi="Times New Roman" w:cs="Times New Roman"/>
          <w:sz w:val="24"/>
          <w:szCs w:val="24"/>
        </w:rPr>
      </w:pPr>
      <w:r w:rsidRPr="000B0BE7">
        <w:rPr>
          <w:rFonts w:ascii="Times New Roman" w:eastAsia="Times New Roman" w:hAnsi="Times New Roman" w:cs="Times New Roman"/>
          <w:b/>
          <w:bCs/>
          <w:sz w:val="24"/>
          <w:szCs w:val="24"/>
        </w:rPr>
        <w:t>Instructor Annotation</w:t>
      </w:r>
      <w:r w:rsidRPr="000B0BE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0B0BE7">
        <w:rPr>
          <w:rFonts w:ascii="Times New Roman" w:eastAsia="Times New Roman" w:hAnsi="Times New Roman" w:cs="Times New Roman"/>
          <w:sz w:val="24"/>
          <w:szCs w:val="24"/>
        </w:rPr>
        <w:t xml:space="preserve">Meta provided an accurate classification of the problem, mentioning the projectile motion scenario, the initial speed, angle, and the key unknowns (height of the cliff, speed at impact, and maximum height). </w:t>
      </w:r>
    </w:p>
    <w:p w14:paraId="18DD6C6B" w14:textId="2627BCAF" w:rsidR="0007605C" w:rsidRDefault="00000000" w:rsidP="0007605C">
      <w:pPr>
        <w:pStyle w:val="NormalWeb"/>
        <w:rPr>
          <w:rFonts w:asciiTheme="majorBidi" w:hAnsiTheme="majorBidi" w:cstheme="majorBidi"/>
        </w:rPr>
      </w:pPr>
      <w:r>
        <w:rPr>
          <w:rFonts w:asciiTheme="majorBidi" w:hAnsiTheme="majorBidi" w:cstheme="majorBidi"/>
        </w:rPr>
        <w:pict w14:anchorId="2A283FA6">
          <v:rect id="_x0000_i1042" style="width:0;height:1.5pt" o:hralign="center" o:bullet="t" o:hrstd="t" o:hr="t" fillcolor="#a0a0a0" stroked="f"/>
        </w:pict>
      </w:r>
      <w:r>
        <w:rPr>
          <w:rFonts w:asciiTheme="majorBidi" w:hAnsiTheme="majorBidi" w:cstheme="majorBidi"/>
        </w:rPr>
        <w:br/>
      </w:r>
      <w:r>
        <w:rPr>
          <w:rFonts w:asciiTheme="majorBidi" w:hAnsiTheme="majorBidi" w:cstheme="majorBidi"/>
        </w:rPr>
        <w:br/>
      </w:r>
      <w:r>
        <w:rPr>
          <w:rFonts w:asciiTheme="majorBidi" w:hAnsiTheme="majorBidi" w:cstheme="majorBidi"/>
          <w:b/>
          <w:bCs/>
        </w:rPr>
        <w:t xml:space="preserve">User Prompt: </w:t>
      </w:r>
      <w:r>
        <w:rPr>
          <w:rFonts w:asciiTheme="majorBidi" w:hAnsiTheme="majorBidi" w:cstheme="majorBidi"/>
        </w:rPr>
        <w:t>Identify all the key variables and parameters mentioned in the problem statement for each and specify if it's a given value, unknown, or a constant value.</w:t>
      </w:r>
      <w:r>
        <w:rPr>
          <w:rFonts w:asciiTheme="majorBidi" w:hAnsiTheme="majorBidi" w:cstheme="majorBidi"/>
        </w:rPr>
        <w:br/>
      </w:r>
      <w:r>
        <w:rPr>
          <w:rFonts w:asciiTheme="majorBidi" w:hAnsiTheme="majorBidi" w:cstheme="majorBidi"/>
        </w:rPr>
        <w:lastRenderedPageBreak/>
        <w:br/>
      </w:r>
      <w:r>
        <w:rPr>
          <w:rFonts w:asciiTheme="majorBidi" w:hAnsiTheme="majorBidi" w:cstheme="majorBidi"/>
          <w:b/>
          <w:bCs/>
        </w:rPr>
        <w:t>Meta:</w:t>
      </w:r>
      <w:r>
        <w:rPr>
          <w:rFonts w:asciiTheme="majorBidi" w:hAnsiTheme="majorBidi" w:cstheme="majorBidi"/>
        </w:rPr>
        <w:t xml:space="preserve"> Here are the key variables and parameters mentioned in the problem statement:</w:t>
      </w:r>
      <w:r>
        <w:rPr>
          <w:rFonts w:asciiTheme="majorBidi" w:hAnsiTheme="majorBidi" w:cstheme="majorBidi"/>
        </w:rPr>
        <w:br/>
        <w:t>- Initial speed (v₀) = 42.0 m/s (given value)</w:t>
      </w:r>
      <w:r>
        <w:rPr>
          <w:rFonts w:asciiTheme="majorBidi" w:hAnsiTheme="majorBidi" w:cstheme="majorBidi"/>
        </w:rPr>
        <w:br/>
        <w:t>- Angle of projection (θ) = 60 degrees (given value)</w:t>
      </w:r>
      <w:r>
        <w:rPr>
          <w:rFonts w:asciiTheme="majorBidi" w:hAnsiTheme="majorBidi" w:cstheme="majorBidi"/>
        </w:rPr>
        <w:br/>
        <w:t>- Acceleration due to gravity (g) = 9.8 m/s² (constant value)</w:t>
      </w:r>
      <w:r>
        <w:rPr>
          <w:rFonts w:asciiTheme="majorBidi" w:hAnsiTheme="majorBidi" w:cstheme="majorBidi"/>
        </w:rPr>
        <w:br/>
        <w:t>- Height of the cliff (h) = ? (unknown value)</w:t>
      </w:r>
      <w:r>
        <w:rPr>
          <w:rFonts w:asciiTheme="majorBidi" w:hAnsiTheme="majorBidi" w:cstheme="majorBidi"/>
        </w:rPr>
        <w:br/>
        <w:t xml:space="preserve">- Speed of the stone just before impact </w:t>
      </w:r>
      <w:proofErr w:type="gramStart"/>
      <w:r>
        <w:rPr>
          <w:rFonts w:asciiTheme="majorBidi" w:hAnsiTheme="majorBidi" w:cstheme="majorBidi"/>
        </w:rPr>
        <w:t>= ?</w:t>
      </w:r>
      <w:proofErr w:type="gramEnd"/>
      <w:r>
        <w:rPr>
          <w:rFonts w:asciiTheme="majorBidi" w:hAnsiTheme="majorBidi" w:cstheme="majorBidi"/>
        </w:rPr>
        <w:t xml:space="preserve"> (unknown value)</w:t>
      </w:r>
      <w:r>
        <w:rPr>
          <w:rFonts w:asciiTheme="majorBidi" w:hAnsiTheme="majorBidi" w:cstheme="majorBidi"/>
        </w:rPr>
        <w:br/>
        <w:t xml:space="preserve">- Maximum height reached by the stone </w:t>
      </w:r>
      <w:proofErr w:type="gramStart"/>
      <w:r>
        <w:rPr>
          <w:rFonts w:asciiTheme="majorBidi" w:hAnsiTheme="majorBidi" w:cstheme="majorBidi"/>
        </w:rPr>
        <w:t>= ?</w:t>
      </w:r>
      <w:proofErr w:type="gramEnd"/>
      <w:r>
        <w:rPr>
          <w:rFonts w:asciiTheme="majorBidi" w:hAnsiTheme="majorBidi" w:cstheme="majorBidi"/>
        </w:rPr>
        <w:t xml:space="preserve"> (unknown value)</w:t>
      </w:r>
      <w:r>
        <w:rPr>
          <w:rFonts w:asciiTheme="majorBidi" w:hAnsiTheme="majorBidi" w:cstheme="majorBidi"/>
        </w:rPr>
        <w:br/>
        <w:t>-</w:t>
      </w:r>
      <w:commentRangeStart w:id="1"/>
      <w:r>
        <w:rPr>
          <w:rFonts w:asciiTheme="majorBidi" w:hAnsiTheme="majorBidi" w:cstheme="majorBidi"/>
        </w:rPr>
        <w:t>Missing</w:t>
      </w:r>
      <w:commentRangeEnd w:id="1"/>
      <w:r>
        <w:commentReference w:id="1"/>
      </w:r>
      <w:r>
        <w:rPr>
          <w:rFonts w:asciiTheme="majorBidi" w:hAnsiTheme="majorBidi" w:cstheme="majorBidi"/>
        </w:rPr>
        <w:br/>
      </w:r>
      <w:r>
        <w:rPr>
          <w:rFonts w:asciiTheme="majorBidi" w:hAnsiTheme="majorBidi" w:cstheme="majorBidi"/>
        </w:rPr>
        <w:br/>
      </w:r>
      <w:r w:rsidR="0007605C" w:rsidRPr="000B0BE7">
        <w:rPr>
          <w:b/>
          <w:bCs/>
        </w:rPr>
        <w:t>Instructor Annotation</w:t>
      </w:r>
      <w:r w:rsidR="0007605C">
        <w:t xml:space="preserve">: </w:t>
      </w:r>
      <w:r w:rsidR="0007605C">
        <w:t xml:space="preserve">Meta identified the correct key variables and parameters but missed mentioning </w:t>
      </w:r>
      <w:r w:rsidR="0007605C">
        <w:rPr>
          <w:rStyle w:val="Strong"/>
        </w:rPr>
        <w:t>time of flight (t = 5.5 seconds)</w:t>
      </w:r>
      <w:r w:rsidR="0007605C">
        <w:t xml:space="preserve">, which is a crucial value given in the problem for solving several parts. </w:t>
      </w:r>
    </w:p>
    <w:p w14:paraId="5B307FD4" w14:textId="5E310017" w:rsidR="00774C2D" w:rsidRDefault="00000000">
      <w:pPr>
        <w:pStyle w:val="NormalWeb"/>
        <w:rPr>
          <w:rFonts w:asciiTheme="majorBidi" w:hAnsiTheme="majorBidi" w:cstheme="majorBidi"/>
        </w:rPr>
      </w:pPr>
      <w:r>
        <w:rPr>
          <w:rFonts w:asciiTheme="majorBidi" w:hAnsiTheme="majorBidi" w:cstheme="majorBidi"/>
        </w:rPr>
        <w:pict w14:anchorId="33116FC6">
          <v:rect id="_x0000_i1043" style="width:0;height:1.5pt" o:hralign="center" o:hrstd="t" o:hr="t" fillcolor="#a0a0a0" stroked="f"/>
        </w:pict>
      </w:r>
    </w:p>
    <w:p w14:paraId="2184B553" w14:textId="77777777" w:rsidR="00774C2D" w:rsidRDefault="00000000">
      <w:pPr>
        <w:pStyle w:val="NormalWeb"/>
        <w:rPr>
          <w:rFonts w:asciiTheme="majorBidi" w:hAnsiTheme="majorBidi" w:cstheme="majorBidi"/>
        </w:rPr>
      </w:pPr>
      <w:r>
        <w:rPr>
          <w:rFonts w:asciiTheme="majorBidi" w:hAnsiTheme="majorBidi" w:cstheme="majorBidi"/>
          <w:b/>
          <w:bCs/>
        </w:rPr>
        <w:t xml:space="preserve">User Prompt: </w:t>
      </w:r>
      <w:r>
        <w:rPr>
          <w:rFonts w:asciiTheme="majorBidi" w:hAnsiTheme="majorBidi" w:cstheme="majorBidi"/>
        </w:rPr>
        <w:t>Please solve question number one and question number two</w:t>
      </w:r>
      <w:r>
        <w:rPr>
          <w:rFonts w:asciiTheme="majorBidi" w:hAnsiTheme="majorBidi" w:cstheme="majorBidi"/>
        </w:rPr>
        <w:br/>
      </w:r>
      <w:r>
        <w:rPr>
          <w:rFonts w:asciiTheme="majorBidi" w:hAnsiTheme="majorBidi" w:cstheme="majorBidi"/>
        </w:rPr>
        <w:br/>
      </w:r>
      <w:r>
        <w:rPr>
          <w:rFonts w:asciiTheme="majorBidi" w:hAnsiTheme="majorBidi" w:cstheme="majorBidi"/>
          <w:b/>
          <w:bCs/>
        </w:rPr>
        <w:t>Meta:</w:t>
      </w:r>
      <w:r>
        <w:rPr>
          <w:rFonts w:asciiTheme="majorBidi" w:hAnsiTheme="majorBidi" w:cstheme="majorBidi"/>
        </w:rPr>
        <w:t xml:space="preserve"> To solve the problem, I'll need to break it down into steps. For question one, to find the height of the cliff, we can use the equation for the range of a projectile: </w:t>
      </w:r>
      <w:commentRangeStart w:id="2"/>
      <w:r>
        <w:rPr>
          <w:rFonts w:asciiTheme="majorBidi" w:hAnsiTheme="majorBidi" w:cstheme="majorBidi"/>
        </w:rPr>
        <w:t>R = (v₀² * sin(2θ)) / g</w:t>
      </w:r>
      <w:commentRangeEnd w:id="2"/>
      <w:r>
        <w:commentReference w:id="2"/>
      </w:r>
      <w:r>
        <w:rPr>
          <w:rFonts w:asciiTheme="majorBidi" w:hAnsiTheme="majorBidi" w:cstheme="majorBidi"/>
        </w:rPr>
        <w:t xml:space="preserve">. Since the stone falls to the ground, </w:t>
      </w:r>
      <w:commentRangeStart w:id="3"/>
      <w:r>
        <w:rPr>
          <w:rFonts w:asciiTheme="majorBidi" w:hAnsiTheme="majorBidi" w:cstheme="majorBidi"/>
        </w:rPr>
        <w:t xml:space="preserve">the range is equal to the height of the cliff. </w:t>
      </w:r>
      <w:commentRangeEnd w:id="3"/>
      <w:r>
        <w:commentReference w:id="3"/>
      </w:r>
      <w:r>
        <w:rPr>
          <w:rFonts w:asciiTheme="majorBidi" w:hAnsiTheme="majorBidi" w:cstheme="majorBidi"/>
        </w:rPr>
        <w:t>For question two, to find the speed of the stone just before impact, we can use the equation for the final velocity of an object under constant acceleration:</w:t>
      </w:r>
      <w:commentRangeStart w:id="4"/>
      <w:r>
        <w:rPr>
          <w:rFonts w:asciiTheme="majorBidi" w:hAnsiTheme="majorBidi" w:cstheme="majorBidi"/>
        </w:rPr>
        <w:t xml:space="preserve"> v = </w:t>
      </w:r>
      <w:proofErr w:type="gramStart"/>
      <w:r>
        <w:rPr>
          <w:rFonts w:asciiTheme="majorBidi" w:hAnsiTheme="majorBidi" w:cstheme="majorBidi"/>
        </w:rPr>
        <w:t>√(</w:t>
      </w:r>
      <w:proofErr w:type="gramEnd"/>
      <w:r>
        <w:rPr>
          <w:rFonts w:asciiTheme="majorBidi" w:hAnsiTheme="majorBidi" w:cstheme="majorBidi"/>
        </w:rPr>
        <w:t>v₀² + 2gh).</w:t>
      </w:r>
      <w:commentRangeEnd w:id="4"/>
      <w:r>
        <w:commentReference w:id="4"/>
      </w:r>
    </w:p>
    <w:p w14:paraId="53C1B2FC" w14:textId="2E1F1C8E" w:rsidR="00B21DC3" w:rsidRPr="001125E1" w:rsidRDefault="00B21DC3" w:rsidP="00E52501">
      <w:pPr>
        <w:pStyle w:val="NormalWeb"/>
      </w:pPr>
      <w:r>
        <w:rPr>
          <w:rStyle w:val="Strong"/>
        </w:rPr>
        <w:t>Instructor Annotation</w:t>
      </w:r>
      <w:r>
        <w:t>:</w:t>
      </w:r>
      <w:r w:rsidR="00E52501" w:rsidRPr="00E52501">
        <w:rPr>
          <w:rStyle w:val="BodyText2"/>
        </w:rPr>
        <w:t xml:space="preserve"> </w:t>
      </w:r>
      <w:r w:rsidR="00E52501" w:rsidRPr="00E52501">
        <w:t xml:space="preserve">Even-though the formula of range is </w:t>
      </w:r>
      <w:proofErr w:type="gramStart"/>
      <w:r w:rsidR="00E52501" w:rsidRPr="00E52501">
        <w:t>correct</w:t>
      </w:r>
      <w:proofErr w:type="gramEnd"/>
      <w:r w:rsidR="00E52501" w:rsidRPr="00E52501">
        <w:t xml:space="preserve"> but it has nothing to do with finding the vertical height of the cliff in any way.</w:t>
      </w:r>
      <w:r w:rsidR="001125E1">
        <w:t xml:space="preserve"> </w:t>
      </w:r>
      <w:r w:rsidR="001125E1" w:rsidRPr="001125E1">
        <w:t xml:space="preserve">Vertical distance is never equal to the horizontal distance, it might happen by coincidence of numbers but </w:t>
      </w:r>
      <w:proofErr w:type="spellStart"/>
      <w:proofErr w:type="gramStart"/>
      <w:r w:rsidR="001125E1" w:rsidRPr="001125E1">
        <w:t>its</w:t>
      </w:r>
      <w:proofErr w:type="spellEnd"/>
      <w:proofErr w:type="gramEnd"/>
      <w:r w:rsidR="001125E1" w:rsidRPr="001125E1">
        <w:t xml:space="preserve"> has no formula or concept that equates them.</w:t>
      </w:r>
    </w:p>
    <w:p w14:paraId="383582D2" w14:textId="77777777" w:rsidR="00774C2D" w:rsidRDefault="00000000">
      <w:pPr>
        <w:pStyle w:val="NormalWeb"/>
        <w:rPr>
          <w:rFonts w:asciiTheme="majorBidi" w:hAnsiTheme="majorBidi" w:cstheme="majorBidi"/>
        </w:rPr>
      </w:pPr>
      <w:r>
        <w:rPr>
          <w:rFonts w:asciiTheme="majorBidi" w:hAnsiTheme="majorBidi" w:cstheme="majorBidi"/>
        </w:rPr>
        <w:pict w14:anchorId="0E40E49C">
          <v:rect id="_x0000_i1046" style="width:0;height:1.5pt" o:hralign="center" o:bullet="t" o:hrstd="t" o:hr="t" fillcolor="#a0a0a0" stroked="f"/>
        </w:pict>
      </w:r>
      <w:r>
        <w:rPr>
          <w:rFonts w:asciiTheme="majorBidi" w:hAnsiTheme="majorBidi" w:cstheme="majorBidi"/>
        </w:rPr>
        <w:br/>
      </w:r>
      <w:r>
        <w:rPr>
          <w:rFonts w:asciiTheme="majorBidi" w:hAnsiTheme="majorBidi" w:cstheme="majorBidi"/>
        </w:rPr>
        <w:br/>
      </w:r>
      <w:r>
        <w:rPr>
          <w:rFonts w:asciiTheme="majorBidi" w:hAnsiTheme="majorBidi" w:cstheme="majorBidi"/>
          <w:b/>
          <w:bCs/>
        </w:rPr>
        <w:t xml:space="preserve">User prompt: </w:t>
      </w:r>
      <w:r>
        <w:rPr>
          <w:rFonts w:asciiTheme="majorBidi" w:hAnsiTheme="majorBidi" w:cstheme="majorBidi"/>
        </w:rPr>
        <w:t>I need to calculate all values and give me the final answer for question one and question two.</w:t>
      </w:r>
      <w:r>
        <w:rPr>
          <w:rFonts w:asciiTheme="majorBidi" w:hAnsiTheme="majorBidi" w:cstheme="majorBidi"/>
        </w:rPr>
        <w:br/>
      </w:r>
      <w:r>
        <w:rPr>
          <w:rFonts w:asciiTheme="majorBidi" w:hAnsiTheme="majorBidi" w:cstheme="majorBidi"/>
        </w:rPr>
        <w:br/>
      </w:r>
      <w:r>
        <w:rPr>
          <w:rFonts w:asciiTheme="majorBidi" w:hAnsiTheme="majorBidi" w:cstheme="majorBidi"/>
          <w:b/>
          <w:bCs/>
        </w:rPr>
        <w:t>Meta:</w:t>
      </w:r>
      <w:r>
        <w:rPr>
          <w:rFonts w:asciiTheme="majorBidi" w:hAnsiTheme="majorBidi" w:cstheme="majorBidi"/>
        </w:rPr>
        <w:t xml:space="preserve"> For question one, the height of the cliff </w:t>
      </w:r>
      <w:commentRangeStart w:id="5"/>
      <w:r>
        <w:rPr>
          <w:rFonts w:asciiTheme="majorBidi" w:hAnsiTheme="majorBidi" w:cstheme="majorBidi"/>
        </w:rPr>
        <w:t>(h) is 147.82 meters</w:t>
      </w:r>
      <w:commentRangeEnd w:id="5"/>
      <w:r>
        <w:commentReference w:id="5"/>
      </w:r>
      <w:r>
        <w:rPr>
          <w:rFonts w:asciiTheme="majorBidi" w:hAnsiTheme="majorBidi" w:cstheme="majorBidi"/>
        </w:rPr>
        <w:t xml:space="preserve">. For question two, the </w:t>
      </w:r>
      <w:commentRangeStart w:id="6"/>
      <w:r>
        <w:rPr>
          <w:rFonts w:asciiTheme="majorBidi" w:hAnsiTheme="majorBidi" w:cstheme="majorBidi"/>
        </w:rPr>
        <w:t>speed of the stone just before impact is 56.93 m/s</w:t>
      </w:r>
      <w:commentRangeEnd w:id="6"/>
      <w:r>
        <w:commentReference w:id="6"/>
      </w:r>
      <w:r>
        <w:rPr>
          <w:rFonts w:asciiTheme="majorBidi" w:hAnsiTheme="majorBidi" w:cstheme="majorBidi"/>
        </w:rPr>
        <w:t>.</w:t>
      </w:r>
    </w:p>
    <w:p w14:paraId="266EEC1C" w14:textId="77777777" w:rsidR="006E090F" w:rsidRDefault="00B21DC3" w:rsidP="006E090F">
      <w:pPr>
        <w:pStyle w:val="pf0"/>
      </w:pPr>
      <w:r>
        <w:rPr>
          <w:rStyle w:val="Strong"/>
        </w:rPr>
        <w:t xml:space="preserve">Instructor </w:t>
      </w:r>
      <w:proofErr w:type="spellStart"/>
      <w:proofErr w:type="gramStart"/>
      <w:r>
        <w:rPr>
          <w:rStyle w:val="Strong"/>
        </w:rPr>
        <w:t>Annotation</w:t>
      </w:r>
      <w:r>
        <w:t>:</w:t>
      </w:r>
      <w:r w:rsidR="006E090F" w:rsidRPr="006E090F">
        <w:t>This</w:t>
      </w:r>
      <w:proofErr w:type="spellEnd"/>
      <w:proofErr w:type="gramEnd"/>
      <w:r w:rsidR="006E090F" w:rsidRPr="006E090F">
        <w:t xml:space="preserve"> is partly correct. It would be totally correct if</w:t>
      </w:r>
      <w:r w:rsidR="006E090F">
        <w:t xml:space="preserve"> </w:t>
      </w:r>
      <w:r w:rsidR="006E090F" w:rsidRPr="006E090F">
        <w:t xml:space="preserve">the </w:t>
      </w:r>
    </w:p>
    <w:p w14:paraId="34CED40C" w14:textId="77777777" w:rsidR="006E090F" w:rsidRDefault="006E090F" w:rsidP="006E090F">
      <w:pPr>
        <w:pStyle w:val="pf0"/>
        <w:numPr>
          <w:ilvl w:val="0"/>
          <w:numId w:val="12"/>
        </w:numPr>
      </w:pPr>
      <w:r w:rsidRPr="006E090F">
        <w:t>speeds used are the vertical ones.</w:t>
      </w:r>
      <w:r>
        <w:t xml:space="preserve"> </w:t>
      </w:r>
    </w:p>
    <w:p w14:paraId="44CCA567" w14:textId="01C6704C" w:rsidR="006E090F" w:rsidRPr="006E090F" w:rsidRDefault="006E090F" w:rsidP="006E090F">
      <w:pPr>
        <w:pStyle w:val="pf0"/>
        <w:numPr>
          <w:ilvl w:val="0"/>
          <w:numId w:val="12"/>
        </w:numPr>
      </w:pPr>
      <w:proofErr w:type="gramStart"/>
      <w:r w:rsidRPr="006E090F">
        <w:t>Plus</w:t>
      </w:r>
      <w:proofErr w:type="gramEnd"/>
      <w:r w:rsidRPr="006E090F">
        <w:t xml:space="preserve"> sign replaced </w:t>
      </w:r>
      <w:proofErr w:type="spellStart"/>
      <w:r w:rsidRPr="006E090F">
        <w:t>b</w:t>
      </w:r>
      <w:proofErr w:type="spellEnd"/>
      <w:r w:rsidRPr="006E090F">
        <w:t xml:space="preserve"> a minus one</w:t>
      </w:r>
    </w:p>
    <w:p w14:paraId="4DB48577" w14:textId="77777777" w:rsidR="00600BCD" w:rsidRDefault="00000000">
      <w:pPr>
        <w:pStyle w:val="NormalWeb"/>
        <w:rPr>
          <w:rFonts w:asciiTheme="majorBidi" w:hAnsiTheme="majorBidi" w:cstheme="majorBidi"/>
        </w:rPr>
      </w:pPr>
      <w:r>
        <w:rPr>
          <w:rFonts w:asciiTheme="majorBidi" w:hAnsiTheme="majorBidi" w:cstheme="majorBidi"/>
        </w:rPr>
        <w:pict w14:anchorId="520B9291">
          <v:rect id="_x0000_i1066" style="width:0;height:1.5pt" o:hralign="center" o:bullet="t" o:hrstd="t" o:hr="t" fillcolor="#a0a0a0" stroked="f"/>
        </w:pict>
      </w:r>
      <w:r>
        <w:rPr>
          <w:rFonts w:asciiTheme="majorBidi" w:hAnsiTheme="majorBidi" w:cstheme="majorBidi"/>
        </w:rPr>
        <w:br/>
      </w:r>
      <w:r>
        <w:rPr>
          <w:rFonts w:asciiTheme="majorBidi" w:hAnsiTheme="majorBidi" w:cstheme="majorBidi"/>
        </w:rPr>
        <w:br/>
      </w:r>
      <w:r>
        <w:rPr>
          <w:rFonts w:asciiTheme="majorBidi" w:hAnsiTheme="majorBidi" w:cstheme="majorBidi"/>
          <w:b/>
          <w:bCs/>
        </w:rPr>
        <w:t xml:space="preserve">User prompt: </w:t>
      </w:r>
      <w:r>
        <w:rPr>
          <w:rFonts w:asciiTheme="majorBidi" w:hAnsiTheme="majorBidi" w:cstheme="majorBidi"/>
        </w:rPr>
        <w:t>Can you explain your reasoning at each stage including any relevant formulas?</w:t>
      </w:r>
      <w:r>
        <w:rPr>
          <w:rFonts w:asciiTheme="majorBidi" w:hAnsiTheme="majorBidi" w:cstheme="majorBidi"/>
        </w:rPr>
        <w:br/>
      </w:r>
      <w:r>
        <w:rPr>
          <w:rFonts w:asciiTheme="majorBidi" w:hAnsiTheme="majorBidi" w:cstheme="majorBidi"/>
        </w:rPr>
        <w:lastRenderedPageBreak/>
        <w:br/>
      </w:r>
      <w:r>
        <w:rPr>
          <w:rFonts w:asciiTheme="majorBidi" w:hAnsiTheme="majorBidi" w:cstheme="majorBidi"/>
          <w:b/>
          <w:bCs/>
        </w:rPr>
        <w:t>Meta</w:t>
      </w:r>
      <w:commentRangeStart w:id="7"/>
      <w:r>
        <w:rPr>
          <w:rFonts w:asciiTheme="majorBidi" w:hAnsiTheme="majorBidi" w:cstheme="majorBidi"/>
          <w:b/>
          <w:bCs/>
        </w:rPr>
        <w:t>:</w:t>
      </w:r>
      <w:r>
        <w:rPr>
          <w:rFonts w:asciiTheme="majorBidi" w:hAnsiTheme="majorBidi" w:cstheme="majorBidi"/>
        </w:rPr>
        <w:t xml:space="preserve"> To find the height of the cliff (h), I used the formula for the range of a projectile, R = (v₀² * sin(2θ)) / g, where R = h, v₀ = 42.0 m/s, θ = 60 degrees, and g = 9.8 m/s². For the speed of the stone just before impact, I used the equation v = </w:t>
      </w:r>
      <w:proofErr w:type="gramStart"/>
      <w:r>
        <w:rPr>
          <w:rFonts w:asciiTheme="majorBidi" w:hAnsiTheme="majorBidi" w:cstheme="majorBidi"/>
        </w:rPr>
        <w:t>√(</w:t>
      </w:r>
      <w:proofErr w:type="gramEnd"/>
      <w:r>
        <w:rPr>
          <w:rFonts w:asciiTheme="majorBidi" w:hAnsiTheme="majorBidi" w:cstheme="majorBidi"/>
        </w:rPr>
        <w:t>v₀² + 2gh), where v₀ = 42.0 m/s, g = 9.8 m/s², and h = 147.82 meters (calculated earlier).</w:t>
      </w:r>
      <w:r>
        <w:rPr>
          <w:rFonts w:asciiTheme="majorBidi" w:hAnsiTheme="majorBidi" w:cstheme="majorBidi"/>
        </w:rPr>
        <w:br/>
      </w:r>
    </w:p>
    <w:p w14:paraId="1B691910" w14:textId="2755F914" w:rsidR="00600BCD" w:rsidRDefault="00600BCD">
      <w:pPr>
        <w:pStyle w:val="NormalWeb"/>
        <w:rPr>
          <w:rFonts w:asciiTheme="majorBidi" w:hAnsiTheme="majorBidi" w:cstheme="majorBidi"/>
        </w:rPr>
      </w:pPr>
      <w:r>
        <w:rPr>
          <w:rStyle w:val="Strong"/>
        </w:rPr>
        <w:t>Instructor Annotation</w:t>
      </w:r>
      <w:r>
        <w:t>:</w:t>
      </w:r>
      <w:r>
        <w:t xml:space="preserve"> U</w:t>
      </w:r>
      <w:r>
        <w:t xml:space="preserve">se of the range equation for calculating the height is </w:t>
      </w:r>
      <w:r>
        <w:t>wrong</w:t>
      </w:r>
      <w:r>
        <w:t xml:space="preserve">. The height of the cliff should be derived from vertical motion equations, incorporating time and the vertical component of initial velocity. </w:t>
      </w:r>
      <w:r>
        <w:t>T</w:t>
      </w:r>
      <w:r>
        <w:t>he formula for final velocity is correct, the incorrect height makes the final answer invalid.</w:t>
      </w:r>
    </w:p>
    <w:p w14:paraId="062D10D5" w14:textId="1C1CE425" w:rsidR="00774C2D" w:rsidRDefault="00000000">
      <w:pPr>
        <w:pStyle w:val="NormalWeb"/>
        <w:rPr>
          <w:rFonts w:asciiTheme="majorBidi" w:eastAsiaTheme="minorEastAsia" w:hAnsiTheme="majorBidi" w:cstheme="majorBidi"/>
          <w:b/>
          <w:bCs/>
        </w:rPr>
      </w:pPr>
      <w:r>
        <w:rPr>
          <w:rFonts w:asciiTheme="majorBidi" w:hAnsiTheme="majorBidi" w:cstheme="majorBidi"/>
        </w:rPr>
        <w:pict w14:anchorId="3AF05291">
          <v:rect id="_x0000_i1067" style="width:0;height:1.5pt" o:hralign="center" o:hrstd="t" o:hr="t" fillcolor="#a0a0a0" stroked="f"/>
        </w:pict>
      </w:r>
      <w:commentRangeEnd w:id="7"/>
      <w:r>
        <w:commentReference w:id="7"/>
      </w:r>
      <w:r>
        <w:rPr>
          <w:rFonts w:asciiTheme="majorBidi" w:hAnsiTheme="majorBidi" w:cstheme="majorBidi"/>
        </w:rPr>
        <w:br/>
      </w:r>
    </w:p>
    <w:p w14:paraId="4DB9D1A2" w14:textId="77777777" w:rsidR="00774C2D" w:rsidRDefault="00000000">
      <w:pPr>
        <w:pStyle w:val="NormalWeb"/>
        <w:rPr>
          <w:rFonts w:asciiTheme="majorBidi" w:hAnsiTheme="majorBidi" w:cstheme="majorBidi"/>
        </w:rPr>
      </w:pPr>
      <w:r>
        <w:rPr>
          <w:rFonts w:asciiTheme="majorBidi" w:eastAsiaTheme="minorEastAsia" w:hAnsiTheme="majorBidi" w:cstheme="majorBidi"/>
          <w:b/>
          <w:bCs/>
        </w:rPr>
        <w:t xml:space="preserve">User: </w:t>
      </w:r>
      <w:r>
        <w:rPr>
          <w:rFonts w:asciiTheme="majorBidi" w:eastAsiaTheme="minorEastAsia" w:hAnsiTheme="majorBidi" w:cstheme="majorBidi"/>
        </w:rPr>
        <w:t>Can you give me all the main features in the diagram?</w:t>
      </w:r>
    </w:p>
    <w:p w14:paraId="6CAC03DF" w14:textId="77777777" w:rsidR="00774C2D" w:rsidRDefault="00000000">
      <w:pPr>
        <w:pStyle w:val="NormalWeb"/>
        <w:rPr>
          <w:rFonts w:asciiTheme="majorBidi" w:hAnsiTheme="majorBidi" w:cstheme="majorBidi"/>
        </w:rPr>
      </w:pPr>
      <w:r>
        <w:rPr>
          <w:rStyle w:val="Emphasis"/>
          <w:rFonts w:asciiTheme="majorBidi" w:hAnsiTheme="majorBidi" w:cstheme="majorBidi"/>
          <w:b/>
          <w:bCs/>
          <w:i w:val="0"/>
          <w:iCs w:val="0"/>
        </w:rPr>
        <w:t>Meta:</w:t>
      </w:r>
      <w:r>
        <w:rPr>
          <w:rStyle w:val="Emphasis"/>
          <w:rFonts w:asciiTheme="majorBidi" w:hAnsiTheme="majorBidi" w:cstheme="majorBidi"/>
        </w:rPr>
        <w:t xml:space="preserve"> Follow-up clarification needed:</w:t>
      </w:r>
      <w:r>
        <w:rPr>
          <w:rFonts w:asciiTheme="majorBidi" w:hAnsiTheme="majorBidi" w:cstheme="majorBidi"/>
        </w:rPr>
        <w:t xml:space="preserve"> I'd be happy to help you with the diagram's main features, but I need more information about the diagram you're referring to. Please provide more context or details.</w:t>
      </w:r>
    </w:p>
    <w:p w14:paraId="61B9753F" w14:textId="77777777" w:rsidR="00774C2D" w:rsidRDefault="00000000">
      <w:pPr>
        <w:pStyle w:val="NormalWeb"/>
        <w:rPr>
          <w:rFonts w:asciiTheme="majorBidi" w:hAnsiTheme="majorBidi" w:cstheme="majorBidi"/>
        </w:rPr>
      </w:pPr>
      <w:r>
        <w:rPr>
          <w:rFonts w:asciiTheme="majorBidi" w:hAnsiTheme="majorBidi" w:cstheme="majorBidi"/>
        </w:rPr>
        <w:pict w14:anchorId="18595F73">
          <v:rect id="_x0000_i1030" style="width:0;height:1.5pt" o:hralign="center" o:hrstd="t" o:hr="t" fillcolor="#a0a0a0" stroked="f"/>
        </w:pict>
      </w:r>
    </w:p>
    <w:p w14:paraId="3DCF3CDC" w14:textId="77777777" w:rsidR="00774C2D" w:rsidRDefault="00000000">
      <w:pPr>
        <w:spacing w:line="360" w:lineRule="auto"/>
        <w:rPr>
          <w:rFonts w:asciiTheme="majorBidi" w:hAnsiTheme="majorBidi" w:cstheme="majorBidi"/>
          <w:sz w:val="24"/>
          <w:szCs w:val="24"/>
        </w:rPr>
      </w:pPr>
      <w:r>
        <w:rPr>
          <w:rFonts w:asciiTheme="majorBidi" w:hAnsiTheme="majorBidi" w:cstheme="majorBidi"/>
          <w:b/>
          <w:bCs/>
          <w:sz w:val="24"/>
          <w:szCs w:val="24"/>
        </w:rPr>
        <w:t xml:space="preserve">User: </w:t>
      </w:r>
      <w:proofErr w:type="gramStart"/>
      <w:r>
        <w:rPr>
          <w:rFonts w:asciiTheme="majorBidi" w:hAnsiTheme="majorBidi" w:cstheme="majorBidi"/>
          <w:sz w:val="24"/>
          <w:szCs w:val="24"/>
        </w:rPr>
        <w:t>Take a look</w:t>
      </w:r>
      <w:proofErr w:type="gramEnd"/>
      <w:r>
        <w:rPr>
          <w:rFonts w:asciiTheme="majorBidi" w:hAnsiTheme="majorBidi" w:cstheme="majorBidi"/>
          <w:sz w:val="24"/>
          <w:szCs w:val="24"/>
        </w:rPr>
        <w:t xml:space="preserve"> and tell me in this diagram what are the main elements or keywords.</w:t>
      </w:r>
    </w:p>
    <w:p w14:paraId="50FFFE98" w14:textId="77777777" w:rsidR="00774C2D" w:rsidRDefault="00000000">
      <w:pPr>
        <w:spacing w:before="100" w:beforeAutospacing="1" w:after="100" w:afterAutospacing="1" w:line="240" w:lineRule="auto"/>
        <w:rPr>
          <w:rFonts w:asciiTheme="majorBidi" w:eastAsia="Times New Roman" w:hAnsiTheme="majorBidi" w:cstheme="majorBidi"/>
          <w:sz w:val="24"/>
          <w:szCs w:val="24"/>
        </w:rPr>
      </w:pPr>
      <w:r>
        <w:rPr>
          <w:rFonts w:asciiTheme="majorBidi" w:hAnsiTheme="majorBidi" w:cstheme="majorBidi"/>
          <w:noProof/>
          <w:sz w:val="24"/>
          <w:szCs w:val="24"/>
        </w:rPr>
        <w:lastRenderedPageBreak/>
        <w:drawing>
          <wp:inline distT="0" distB="0" distL="0" distR="0" wp14:anchorId="5C63C0E9" wp14:editId="79ECA42D">
            <wp:extent cx="5486400" cy="4575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486400" cy="4575810"/>
                    </a:xfrm>
                    <a:prstGeom prst="rect">
                      <a:avLst/>
                    </a:prstGeom>
                  </pic:spPr>
                </pic:pic>
              </a:graphicData>
            </a:graphic>
          </wp:inline>
        </w:drawing>
      </w:r>
      <w:r>
        <w:rPr>
          <w:rStyle w:val="Emphasis"/>
          <w:rFonts w:asciiTheme="majorBidi" w:hAnsiTheme="majorBidi" w:cstheme="majorBidi"/>
          <w:b/>
          <w:bCs/>
          <w:i w:val="0"/>
          <w:iCs w:val="0"/>
          <w:sz w:val="24"/>
          <w:szCs w:val="24"/>
        </w:rPr>
        <w:t xml:space="preserve">Meta: </w:t>
      </w:r>
      <w:r>
        <w:rPr>
          <w:rFonts w:asciiTheme="majorBidi" w:eastAsia="Times New Roman" w:hAnsiTheme="majorBidi" w:cstheme="majorBidi"/>
          <w:sz w:val="24"/>
          <w:szCs w:val="24"/>
        </w:rPr>
        <w:t>Main elements or keywords in the diagram:</w:t>
      </w:r>
    </w:p>
    <w:p w14:paraId="07D6EF74" w14:textId="77777777" w:rsidR="00774C2D" w:rsidRDefault="00000000">
      <w:pPr>
        <w:numPr>
          <w:ilvl w:val="0"/>
          <w:numId w:val="8"/>
        </w:num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Projectile motion</w:t>
      </w:r>
    </w:p>
    <w:p w14:paraId="5BACEDA3" w14:textId="77777777" w:rsidR="00774C2D" w:rsidRDefault="00000000">
      <w:pPr>
        <w:numPr>
          <w:ilvl w:val="0"/>
          <w:numId w:val="8"/>
        </w:numPr>
        <w:spacing w:before="100" w:beforeAutospacing="1" w:after="100" w:afterAutospacing="1" w:line="240" w:lineRule="auto"/>
        <w:rPr>
          <w:rFonts w:asciiTheme="majorBidi" w:eastAsia="Times New Roman" w:hAnsiTheme="majorBidi" w:cstheme="majorBidi"/>
          <w:sz w:val="24"/>
          <w:szCs w:val="24"/>
        </w:rPr>
      </w:pPr>
      <w:commentRangeStart w:id="8"/>
      <w:r>
        <w:rPr>
          <w:rFonts w:asciiTheme="majorBidi" w:eastAsia="Times New Roman" w:hAnsiTheme="majorBidi" w:cstheme="majorBidi"/>
          <w:sz w:val="24"/>
          <w:szCs w:val="24"/>
        </w:rPr>
        <w:t>Initial speed: 42.0 m/s42.0 \, \text{m/s}42.0m/s</w:t>
      </w:r>
    </w:p>
    <w:p w14:paraId="14255E69" w14:textId="77777777" w:rsidR="00774C2D" w:rsidRDefault="00000000">
      <w:pPr>
        <w:numPr>
          <w:ilvl w:val="0"/>
          <w:numId w:val="8"/>
        </w:num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Angle of projection: 60</w:t>
      </w:r>
      <w:r>
        <w:rPr>
          <w:rFonts w:ascii="Cambria Math" w:eastAsia="Times New Roman" w:hAnsi="Cambria Math" w:cs="Cambria Math"/>
          <w:sz w:val="24"/>
          <w:szCs w:val="24"/>
        </w:rPr>
        <w:t>∘</w:t>
      </w:r>
      <w:r>
        <w:rPr>
          <w:rFonts w:asciiTheme="majorBidi" w:eastAsia="Times New Roman" w:hAnsiTheme="majorBidi" w:cstheme="majorBidi"/>
          <w:sz w:val="24"/>
          <w:szCs w:val="24"/>
        </w:rPr>
        <w:t>60^\circ60</w:t>
      </w:r>
      <w:r>
        <w:rPr>
          <w:rFonts w:ascii="Cambria Math" w:eastAsia="Times New Roman" w:hAnsi="Cambria Math" w:cs="Cambria Math"/>
          <w:sz w:val="24"/>
          <w:szCs w:val="24"/>
        </w:rPr>
        <w:t>∘</w:t>
      </w:r>
      <w:r>
        <w:rPr>
          <w:rFonts w:asciiTheme="majorBidi" w:eastAsia="Times New Roman" w:hAnsiTheme="majorBidi" w:cstheme="majorBidi"/>
          <w:sz w:val="24"/>
          <w:szCs w:val="24"/>
        </w:rPr>
        <w:t xml:space="preserve"> above the horizontal</w:t>
      </w:r>
    </w:p>
    <w:p w14:paraId="78A38D9A" w14:textId="2B8A8D46" w:rsidR="00774C2D" w:rsidRDefault="00000000">
      <w:pPr>
        <w:numPr>
          <w:ilvl w:val="0"/>
          <w:numId w:val="8"/>
        </w:num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Time of flight: 5.50 seconds5.50 \, \text{seconds}5.50seconds</w:t>
      </w:r>
      <w:commentRangeEnd w:id="8"/>
      <w:r>
        <w:commentReference w:id="8"/>
      </w:r>
    </w:p>
    <w:p w14:paraId="12DF80F6" w14:textId="06EABDA6" w:rsidR="00EA0458" w:rsidRDefault="00EA0458" w:rsidP="00EA0458">
      <w:pPr>
        <w:spacing w:before="100" w:beforeAutospacing="1" w:after="100" w:afterAutospacing="1" w:line="240" w:lineRule="auto"/>
        <w:rPr>
          <w:rFonts w:asciiTheme="majorBidi" w:eastAsia="Times New Roman" w:hAnsiTheme="majorBidi" w:cstheme="majorBidi"/>
          <w:sz w:val="24"/>
          <w:szCs w:val="24"/>
        </w:rPr>
      </w:pPr>
      <w:r>
        <w:rPr>
          <w:rStyle w:val="Strong"/>
        </w:rPr>
        <w:t>Instructor Annotation</w:t>
      </w:r>
      <w:r>
        <w:t xml:space="preserve">: </w:t>
      </w:r>
      <w:r w:rsidRPr="00EA0458">
        <w:rPr>
          <w:rFonts w:asciiTheme="majorBidi" w:eastAsia="Times New Roman" w:hAnsiTheme="majorBidi" w:cstheme="majorBidi"/>
          <w:sz w:val="24"/>
          <w:szCs w:val="24"/>
        </w:rPr>
        <w:t>Meta correctly identified the main elements of the diagram, including the initial speed, angle, and time of flight</w:t>
      </w:r>
      <w:r w:rsidRPr="00EA0458">
        <w:rPr>
          <w:rFonts w:asciiTheme="majorBidi" w:eastAsia="Times New Roman" w:hAnsiTheme="majorBidi" w:cstheme="majorBidi"/>
          <w:sz w:val="24"/>
          <w:szCs w:val="24"/>
        </w:rPr>
        <w:t xml:space="preserve">. But it may </w:t>
      </w:r>
      <w:proofErr w:type="spellStart"/>
      <w:proofErr w:type="gramStart"/>
      <w:r w:rsidRPr="00EA0458">
        <w:rPr>
          <w:rFonts w:asciiTheme="majorBidi" w:eastAsia="Times New Roman" w:hAnsiTheme="majorBidi" w:cstheme="majorBidi"/>
          <w:sz w:val="24"/>
          <w:szCs w:val="24"/>
        </w:rPr>
        <w:t>taken</w:t>
      </w:r>
      <w:proofErr w:type="spellEnd"/>
      <w:proofErr w:type="gramEnd"/>
      <w:r w:rsidRPr="00EA0458">
        <w:rPr>
          <w:rFonts w:asciiTheme="majorBidi" w:eastAsia="Times New Roman" w:hAnsiTheme="majorBidi" w:cstheme="majorBidi"/>
          <w:sz w:val="24"/>
          <w:szCs w:val="24"/>
        </w:rPr>
        <w:t xml:space="preserve"> from the text</w:t>
      </w:r>
    </w:p>
    <w:p w14:paraId="19C93BA7" w14:textId="7D5A78F6" w:rsidR="00774C2D" w:rsidRDefault="00000000">
      <w:p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pict w14:anchorId="4BA3C0BF">
          <v:rect id="_x0000_i1031" style="width:0;height:1.5pt" o:hralign="center" o:hrstd="t" o:hr="t" fillcolor="#a0a0a0" stroked="f"/>
        </w:pict>
      </w:r>
    </w:p>
    <w:p w14:paraId="357C3446" w14:textId="77777777" w:rsidR="00774C2D" w:rsidRDefault="00000000">
      <w:p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b/>
          <w:bCs/>
          <w:sz w:val="24"/>
          <w:szCs w:val="24"/>
        </w:rPr>
        <w:t xml:space="preserve">User prompt: </w:t>
      </w:r>
      <w:r>
        <w:rPr>
          <w:rFonts w:asciiTheme="majorBidi" w:eastAsia="Times New Roman" w:hAnsiTheme="majorBidi" w:cstheme="majorBidi"/>
          <w:sz w:val="24"/>
          <w:szCs w:val="24"/>
        </w:rPr>
        <w:t>Can you calculate the small h?</w:t>
      </w:r>
    </w:p>
    <w:p w14:paraId="78EE277C" w14:textId="77777777" w:rsidR="00774C2D" w:rsidRDefault="00000000">
      <w:p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b/>
          <w:bCs/>
          <w:sz w:val="24"/>
          <w:szCs w:val="24"/>
        </w:rPr>
        <w:t>Meta:</w:t>
      </w:r>
      <w:r>
        <w:rPr>
          <w:rFonts w:asciiTheme="majorBidi" w:eastAsia="Times New Roman" w:hAnsiTheme="majorBidi" w:cstheme="majorBidi"/>
          <w:sz w:val="24"/>
          <w:szCs w:val="24"/>
        </w:rPr>
        <w:t xml:space="preserve"> To calculate the height </w:t>
      </w:r>
      <w:proofErr w:type="spellStart"/>
      <w:r>
        <w:rPr>
          <w:rFonts w:asciiTheme="majorBidi" w:eastAsia="Times New Roman" w:hAnsiTheme="majorBidi" w:cstheme="majorBidi"/>
          <w:sz w:val="24"/>
          <w:szCs w:val="24"/>
        </w:rPr>
        <w:t>hhh</w:t>
      </w:r>
      <w:proofErr w:type="spellEnd"/>
      <w:r>
        <w:rPr>
          <w:rFonts w:asciiTheme="majorBidi" w:eastAsia="Times New Roman" w:hAnsiTheme="majorBidi" w:cstheme="majorBidi"/>
          <w:sz w:val="24"/>
          <w:szCs w:val="24"/>
        </w:rPr>
        <w:t xml:space="preserve"> of the cliff, we can use the following equation:</w:t>
      </w:r>
    </w:p>
    <w:p w14:paraId="636DB9E1" w14:textId="77777777" w:rsidR="00774C2D" w:rsidRDefault="00000000">
      <w:pPr>
        <w:spacing w:after="0" w:line="240" w:lineRule="auto"/>
        <w:rPr>
          <w:rFonts w:asciiTheme="majorBidi" w:eastAsia="Times New Roman" w:hAnsiTheme="majorBidi" w:cstheme="majorBidi"/>
          <w:sz w:val="24"/>
          <w:szCs w:val="24"/>
        </w:rPr>
      </w:pPr>
      <w:commentRangeStart w:id="9"/>
      <w:r>
        <w:rPr>
          <w:rFonts w:asciiTheme="majorBidi" w:eastAsia="Times New Roman" w:hAnsiTheme="majorBidi" w:cstheme="majorBidi"/>
          <w:sz w:val="24"/>
          <w:szCs w:val="24"/>
        </w:rPr>
        <w:t>h=v0y</w:t>
      </w:r>
      <w:r>
        <w:rPr>
          <w:rFonts w:ascii="Cambria Math" w:eastAsia="Times New Roman" w:hAnsi="Cambria Math" w:cs="Cambria Math"/>
          <w:sz w:val="24"/>
          <w:szCs w:val="24"/>
        </w:rPr>
        <w:t>⋅</w:t>
      </w:r>
      <w:r>
        <w:rPr>
          <w:rFonts w:asciiTheme="majorBidi" w:eastAsia="Times New Roman" w:hAnsiTheme="majorBidi" w:cstheme="majorBidi"/>
          <w:sz w:val="24"/>
          <w:szCs w:val="24"/>
        </w:rPr>
        <w:t>t</w:t>
      </w:r>
      <w:r>
        <w:rPr>
          <w:rFonts w:ascii="Times New Roman" w:eastAsia="Times New Roman" w:hAnsi="Times New Roman" w:cs="Times New Roman"/>
          <w:sz w:val="24"/>
          <w:szCs w:val="24"/>
        </w:rPr>
        <w:t>−</w:t>
      </w:r>
      <w:r>
        <w:rPr>
          <w:rFonts w:asciiTheme="majorBidi" w:eastAsia="Times New Roman" w:hAnsiTheme="majorBidi" w:cstheme="majorBidi"/>
          <w:sz w:val="24"/>
          <w:szCs w:val="24"/>
        </w:rPr>
        <w:t>12</w:t>
      </w:r>
      <w:r>
        <w:rPr>
          <w:rFonts w:ascii="Cambria Math" w:eastAsia="Times New Roman" w:hAnsi="Cambria Math" w:cs="Cambria Math"/>
          <w:sz w:val="24"/>
          <w:szCs w:val="24"/>
        </w:rPr>
        <w:t>⋅</w:t>
      </w:r>
      <w:r>
        <w:rPr>
          <w:rFonts w:asciiTheme="majorBidi" w:eastAsia="Times New Roman" w:hAnsiTheme="majorBidi" w:cstheme="majorBidi"/>
          <w:sz w:val="24"/>
          <w:szCs w:val="24"/>
        </w:rPr>
        <w:t>g</w:t>
      </w:r>
      <w:r>
        <w:rPr>
          <w:rFonts w:ascii="Cambria Math" w:eastAsia="Times New Roman" w:hAnsi="Cambria Math" w:cs="Cambria Math"/>
          <w:sz w:val="24"/>
          <w:szCs w:val="24"/>
        </w:rPr>
        <w:t>⋅</w:t>
      </w:r>
      <w:r>
        <w:rPr>
          <w:rFonts w:asciiTheme="majorBidi" w:eastAsia="Times New Roman" w:hAnsiTheme="majorBidi" w:cstheme="majorBidi"/>
          <w:sz w:val="24"/>
          <w:szCs w:val="24"/>
        </w:rPr>
        <w:t xml:space="preserve">t2h </w:t>
      </w:r>
      <w:commentRangeEnd w:id="9"/>
      <w:r>
        <w:commentReference w:id="9"/>
      </w:r>
      <w:r>
        <w:rPr>
          <w:rFonts w:asciiTheme="majorBidi" w:eastAsia="Times New Roman" w:hAnsiTheme="majorBidi" w:cstheme="majorBidi"/>
          <w:sz w:val="24"/>
          <w:szCs w:val="24"/>
        </w:rPr>
        <w:t>= v_{0y} \</w:t>
      </w:r>
      <w:proofErr w:type="spellStart"/>
      <w:r>
        <w:rPr>
          <w:rFonts w:asciiTheme="majorBidi" w:eastAsia="Times New Roman" w:hAnsiTheme="majorBidi" w:cstheme="majorBidi"/>
          <w:sz w:val="24"/>
          <w:szCs w:val="24"/>
        </w:rPr>
        <w:t>cdot</w:t>
      </w:r>
      <w:proofErr w:type="spellEnd"/>
      <w:r>
        <w:rPr>
          <w:rFonts w:asciiTheme="majorBidi" w:eastAsia="Times New Roman" w:hAnsiTheme="majorBidi" w:cstheme="majorBidi"/>
          <w:sz w:val="24"/>
          <w:szCs w:val="24"/>
        </w:rPr>
        <w:t xml:space="preserve"> t - \</w:t>
      </w:r>
      <w:proofErr w:type="gramStart"/>
      <w:r>
        <w:rPr>
          <w:rFonts w:asciiTheme="majorBidi" w:eastAsia="Times New Roman" w:hAnsiTheme="majorBidi" w:cstheme="majorBidi"/>
          <w:sz w:val="24"/>
          <w:szCs w:val="24"/>
        </w:rPr>
        <w:t>frac{</w:t>
      </w:r>
      <w:proofErr w:type="gramEnd"/>
      <w:r>
        <w:rPr>
          <w:rFonts w:asciiTheme="majorBidi" w:eastAsia="Times New Roman" w:hAnsiTheme="majorBidi" w:cstheme="majorBidi"/>
          <w:sz w:val="24"/>
          <w:szCs w:val="24"/>
        </w:rPr>
        <w:t>1}{2} \</w:t>
      </w:r>
      <w:proofErr w:type="spellStart"/>
      <w:r>
        <w:rPr>
          <w:rFonts w:asciiTheme="majorBidi" w:eastAsia="Times New Roman" w:hAnsiTheme="majorBidi" w:cstheme="majorBidi"/>
          <w:sz w:val="24"/>
          <w:szCs w:val="24"/>
        </w:rPr>
        <w:t>cdot</w:t>
      </w:r>
      <w:proofErr w:type="spellEnd"/>
      <w:r>
        <w:rPr>
          <w:rFonts w:asciiTheme="majorBidi" w:eastAsia="Times New Roman" w:hAnsiTheme="majorBidi" w:cstheme="majorBidi"/>
          <w:sz w:val="24"/>
          <w:szCs w:val="24"/>
        </w:rPr>
        <w:t xml:space="preserve"> g \</w:t>
      </w:r>
      <w:proofErr w:type="spellStart"/>
      <w:r>
        <w:rPr>
          <w:rFonts w:asciiTheme="majorBidi" w:eastAsia="Times New Roman" w:hAnsiTheme="majorBidi" w:cstheme="majorBidi"/>
          <w:sz w:val="24"/>
          <w:szCs w:val="24"/>
        </w:rPr>
        <w:t>cdot</w:t>
      </w:r>
      <w:proofErr w:type="spellEnd"/>
      <w:r>
        <w:rPr>
          <w:rFonts w:asciiTheme="majorBidi" w:eastAsia="Times New Roman" w:hAnsiTheme="majorBidi" w:cstheme="majorBidi"/>
          <w:sz w:val="24"/>
          <w:szCs w:val="24"/>
        </w:rPr>
        <w:t xml:space="preserve"> t^2h=v0y​</w:t>
      </w:r>
      <w:r>
        <w:rPr>
          <w:rFonts w:ascii="Cambria Math" w:eastAsia="Times New Roman" w:hAnsi="Cambria Math" w:cs="Cambria Math"/>
          <w:sz w:val="24"/>
          <w:szCs w:val="24"/>
        </w:rPr>
        <w:t>⋅</w:t>
      </w:r>
      <w:r>
        <w:rPr>
          <w:rFonts w:asciiTheme="majorBidi" w:eastAsia="Times New Roman" w:hAnsiTheme="majorBidi" w:cstheme="majorBidi"/>
          <w:sz w:val="24"/>
          <w:szCs w:val="24"/>
        </w:rPr>
        <w:t>t−21​</w:t>
      </w:r>
      <w:r>
        <w:rPr>
          <w:rFonts w:ascii="Cambria Math" w:eastAsia="Times New Roman" w:hAnsi="Cambria Math" w:cs="Cambria Math"/>
          <w:sz w:val="24"/>
          <w:szCs w:val="24"/>
        </w:rPr>
        <w:t>⋅</w:t>
      </w:r>
      <w:r>
        <w:rPr>
          <w:rFonts w:asciiTheme="majorBidi" w:eastAsia="Times New Roman" w:hAnsiTheme="majorBidi" w:cstheme="majorBidi"/>
          <w:sz w:val="24"/>
          <w:szCs w:val="24"/>
        </w:rPr>
        <w:t>g</w:t>
      </w:r>
      <w:r>
        <w:rPr>
          <w:rFonts w:ascii="Cambria Math" w:eastAsia="Times New Roman" w:hAnsi="Cambria Math" w:cs="Cambria Math"/>
          <w:sz w:val="24"/>
          <w:szCs w:val="24"/>
        </w:rPr>
        <w:t>⋅</w:t>
      </w:r>
      <w:r>
        <w:rPr>
          <w:rFonts w:asciiTheme="majorBidi" w:eastAsia="Times New Roman" w:hAnsiTheme="majorBidi" w:cstheme="majorBidi"/>
          <w:sz w:val="24"/>
          <w:szCs w:val="24"/>
        </w:rPr>
        <w:t>t2</w:t>
      </w:r>
    </w:p>
    <w:p w14:paraId="48A5531B" w14:textId="77777777" w:rsidR="00162405" w:rsidRDefault="00162405">
      <w:pPr>
        <w:spacing w:after="0" w:line="240" w:lineRule="auto"/>
        <w:rPr>
          <w:rFonts w:asciiTheme="majorBidi" w:eastAsia="Times New Roman" w:hAnsiTheme="majorBidi" w:cstheme="majorBidi"/>
          <w:sz w:val="24"/>
          <w:szCs w:val="24"/>
        </w:rPr>
      </w:pPr>
    </w:p>
    <w:p w14:paraId="25BF43FC" w14:textId="3CF16808" w:rsidR="00162405" w:rsidRPr="00162405" w:rsidRDefault="00162405" w:rsidP="00162405">
      <w:pPr>
        <w:spacing w:before="100" w:beforeAutospacing="1" w:after="100" w:afterAutospacing="1" w:line="240" w:lineRule="auto"/>
        <w:rPr>
          <w:rFonts w:asciiTheme="majorBidi" w:eastAsia="Times New Roman" w:hAnsiTheme="majorBidi" w:cstheme="majorBidi"/>
          <w:sz w:val="24"/>
          <w:szCs w:val="24"/>
        </w:rPr>
      </w:pPr>
      <w:r w:rsidRPr="00162405">
        <w:rPr>
          <w:rFonts w:asciiTheme="majorBidi" w:eastAsia="Times New Roman" w:hAnsiTheme="majorBidi" w:cstheme="majorBidi"/>
          <w:b/>
          <w:bCs/>
          <w:sz w:val="24"/>
          <w:szCs w:val="24"/>
        </w:rPr>
        <w:t>Instructor annotation:</w:t>
      </w:r>
      <w:r>
        <w:rPr>
          <w:rFonts w:asciiTheme="majorBidi" w:eastAsia="Times New Roman" w:hAnsiTheme="majorBidi" w:cstheme="majorBidi"/>
          <w:sz w:val="24"/>
          <w:szCs w:val="24"/>
        </w:rPr>
        <w:t xml:space="preserve"> </w:t>
      </w:r>
      <w:r w:rsidRPr="00162405">
        <w:rPr>
          <w:rFonts w:asciiTheme="majorBidi" w:eastAsia="Times New Roman" w:hAnsiTheme="majorBidi" w:cstheme="majorBidi"/>
          <w:sz w:val="24"/>
          <w:szCs w:val="24"/>
        </w:rPr>
        <w:t>Correct equation</w:t>
      </w:r>
    </w:p>
    <w:p w14:paraId="7870018F" w14:textId="359FD225" w:rsidR="00162405" w:rsidRDefault="00162405">
      <w:pPr>
        <w:spacing w:after="0" w:line="240" w:lineRule="auto"/>
        <w:rPr>
          <w:rFonts w:asciiTheme="majorBidi" w:eastAsia="Times New Roman" w:hAnsiTheme="majorBidi" w:cstheme="majorBidi"/>
          <w:sz w:val="24"/>
          <w:szCs w:val="24"/>
        </w:rPr>
      </w:pPr>
    </w:p>
    <w:p w14:paraId="0380D412" w14:textId="77777777" w:rsidR="00774C2D" w:rsidRDefault="00000000">
      <w:p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Where:</w:t>
      </w:r>
    </w:p>
    <w:p w14:paraId="0054562A" w14:textId="77777777" w:rsidR="00774C2D" w:rsidRDefault="00000000">
      <w:pPr>
        <w:numPr>
          <w:ilvl w:val="0"/>
          <w:numId w:val="9"/>
        </w:num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h is the height of the cliff</w:t>
      </w:r>
    </w:p>
    <w:p w14:paraId="3E7A2F66" w14:textId="77777777" w:rsidR="00774C2D" w:rsidRDefault="00000000">
      <w:pPr>
        <w:numPr>
          <w:ilvl w:val="0"/>
          <w:numId w:val="9"/>
        </w:num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v0yv_{0</w:t>
      </w:r>
      <w:proofErr w:type="gramStart"/>
      <w:r>
        <w:rPr>
          <w:rFonts w:asciiTheme="majorBidi" w:eastAsia="Times New Roman" w:hAnsiTheme="majorBidi" w:cstheme="majorBidi"/>
          <w:sz w:val="24"/>
          <w:szCs w:val="24"/>
        </w:rPr>
        <w:t>y}v</w:t>
      </w:r>
      <w:proofErr w:type="gramEnd"/>
      <w:r>
        <w:rPr>
          <w:rFonts w:asciiTheme="majorBidi" w:eastAsia="Times New Roman" w:hAnsiTheme="majorBidi" w:cstheme="majorBidi"/>
          <w:sz w:val="24"/>
          <w:szCs w:val="24"/>
        </w:rPr>
        <w:t>0y​ is the initial vertical velocity component (in m/s)</w:t>
      </w:r>
    </w:p>
    <w:p w14:paraId="707920FD" w14:textId="77777777" w:rsidR="00774C2D" w:rsidRDefault="00000000">
      <w:pPr>
        <w:numPr>
          <w:ilvl w:val="0"/>
          <w:numId w:val="9"/>
        </w:numPr>
        <w:spacing w:before="100" w:beforeAutospacing="1" w:after="100" w:afterAutospacing="1" w:line="240" w:lineRule="auto"/>
        <w:rPr>
          <w:rFonts w:asciiTheme="majorBidi" w:eastAsia="Times New Roman" w:hAnsiTheme="majorBidi" w:cstheme="majorBidi"/>
          <w:sz w:val="24"/>
          <w:szCs w:val="24"/>
        </w:rPr>
      </w:pPr>
      <w:proofErr w:type="spellStart"/>
      <w:r>
        <w:rPr>
          <w:rFonts w:asciiTheme="majorBidi" w:eastAsia="Times New Roman" w:hAnsiTheme="majorBidi" w:cstheme="majorBidi"/>
          <w:sz w:val="24"/>
          <w:szCs w:val="24"/>
        </w:rPr>
        <w:t>ttt</w:t>
      </w:r>
      <w:proofErr w:type="spellEnd"/>
      <w:r>
        <w:rPr>
          <w:rFonts w:asciiTheme="majorBidi" w:eastAsia="Times New Roman" w:hAnsiTheme="majorBidi" w:cstheme="majorBidi"/>
          <w:sz w:val="24"/>
          <w:szCs w:val="24"/>
        </w:rPr>
        <w:t xml:space="preserve"> is the time of flight (in seconds)</w:t>
      </w:r>
    </w:p>
    <w:p w14:paraId="71F37654" w14:textId="77777777" w:rsidR="00774C2D" w:rsidRDefault="00000000">
      <w:pPr>
        <w:numPr>
          <w:ilvl w:val="0"/>
          <w:numId w:val="9"/>
        </w:numPr>
        <w:spacing w:before="100" w:beforeAutospacing="1" w:after="100" w:afterAutospacing="1" w:line="240" w:lineRule="auto"/>
        <w:rPr>
          <w:rFonts w:asciiTheme="majorBidi" w:eastAsia="Times New Roman" w:hAnsiTheme="majorBidi" w:cstheme="majorBidi"/>
          <w:sz w:val="24"/>
          <w:szCs w:val="24"/>
        </w:rPr>
      </w:pPr>
      <w:proofErr w:type="spellStart"/>
      <w:r>
        <w:rPr>
          <w:rFonts w:asciiTheme="majorBidi" w:eastAsia="Times New Roman" w:hAnsiTheme="majorBidi" w:cstheme="majorBidi"/>
          <w:sz w:val="24"/>
          <w:szCs w:val="24"/>
        </w:rPr>
        <w:t>ggg</w:t>
      </w:r>
      <w:proofErr w:type="spellEnd"/>
      <w:r>
        <w:rPr>
          <w:rFonts w:asciiTheme="majorBidi" w:eastAsia="Times New Roman" w:hAnsiTheme="majorBidi" w:cstheme="majorBidi"/>
          <w:sz w:val="24"/>
          <w:szCs w:val="24"/>
        </w:rPr>
        <w:t xml:space="preserve"> is the acceleration due to gravity (approximately 9.8 m/s29.8 \, \text{m/</w:t>
      </w:r>
      <w:proofErr w:type="gramStart"/>
      <w:r>
        <w:rPr>
          <w:rFonts w:asciiTheme="majorBidi" w:eastAsia="Times New Roman" w:hAnsiTheme="majorBidi" w:cstheme="majorBidi"/>
          <w:sz w:val="24"/>
          <w:szCs w:val="24"/>
        </w:rPr>
        <w:t>s}^</w:t>
      </w:r>
      <w:proofErr w:type="gramEnd"/>
      <w:r>
        <w:rPr>
          <w:rFonts w:asciiTheme="majorBidi" w:eastAsia="Times New Roman" w:hAnsiTheme="majorBidi" w:cstheme="majorBidi"/>
          <w:sz w:val="24"/>
          <w:szCs w:val="24"/>
        </w:rPr>
        <w:t>29.8m/s2)</w:t>
      </w:r>
    </w:p>
    <w:p w14:paraId="240F6E6D" w14:textId="77777777" w:rsidR="00774C2D" w:rsidRDefault="00000000">
      <w:pPr>
        <w:spacing w:before="100" w:beforeAutospacing="1" w:after="100" w:afterAutospacing="1" w:line="240" w:lineRule="auto"/>
        <w:rPr>
          <w:rFonts w:asciiTheme="majorBidi" w:eastAsia="Times New Roman" w:hAnsiTheme="majorBidi" w:cstheme="majorBidi"/>
          <w:sz w:val="24"/>
          <w:szCs w:val="24"/>
        </w:rPr>
      </w:pPr>
      <w:commentRangeStart w:id="10"/>
      <w:r>
        <w:rPr>
          <w:rFonts w:asciiTheme="majorBidi" w:eastAsia="Times New Roman" w:hAnsiTheme="majorBidi" w:cstheme="majorBidi"/>
          <w:sz w:val="24"/>
          <w:szCs w:val="24"/>
        </w:rPr>
        <w:t>We are given that the stone strikes at an angle of 60</w:t>
      </w:r>
      <w:r>
        <w:rPr>
          <w:rFonts w:ascii="Cambria Math" w:eastAsia="Times New Roman" w:hAnsi="Cambria Math" w:cs="Cambria Math"/>
          <w:sz w:val="24"/>
          <w:szCs w:val="24"/>
        </w:rPr>
        <w:t>∘</w:t>
      </w:r>
      <w:r>
        <w:rPr>
          <w:rFonts w:asciiTheme="majorBidi" w:eastAsia="Times New Roman" w:hAnsiTheme="majorBidi" w:cstheme="majorBidi"/>
          <w:sz w:val="24"/>
          <w:szCs w:val="24"/>
        </w:rPr>
        <w:t>60^\circ60</w:t>
      </w:r>
      <w:r>
        <w:rPr>
          <w:rFonts w:ascii="Cambria Math" w:eastAsia="Times New Roman" w:hAnsi="Cambria Math" w:cs="Cambria Math"/>
          <w:sz w:val="24"/>
          <w:szCs w:val="24"/>
        </w:rPr>
        <w:t>∘</w:t>
      </w:r>
      <w:r>
        <w:rPr>
          <w:rFonts w:asciiTheme="majorBidi" w:eastAsia="Times New Roman" w:hAnsiTheme="majorBidi" w:cstheme="majorBidi"/>
          <w:sz w:val="24"/>
          <w:szCs w:val="24"/>
        </w:rPr>
        <w:t xml:space="preserve"> above the horizontal and has a speed of 42.0 m/s42.0 \, \text{m/s}42.0m/s just before impact. This means that the vertical component of its velocity when it hits the ground will be equal in magnitude but opposite in direction compared with its initial upward motion.</w:t>
      </w:r>
      <w:commentRangeEnd w:id="10"/>
      <w:r>
        <w:commentReference w:id="10"/>
      </w:r>
    </w:p>
    <w:p w14:paraId="7F0C1373" w14:textId="77777777" w:rsidR="00774C2D" w:rsidRDefault="00000000">
      <w:p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The vertical component of the initial velocity vector can be calculated using trigonometry:</w:t>
      </w:r>
    </w:p>
    <w:p w14:paraId="0D532A67" w14:textId="77777777" w:rsidR="00774C2D" w:rsidRDefault="00000000">
      <w:pPr>
        <w:spacing w:after="0"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v0y=v0</w:t>
      </w:r>
      <w:r>
        <w:rPr>
          <w:rFonts w:ascii="Cambria Math" w:eastAsia="Times New Roman" w:hAnsi="Cambria Math" w:cs="Cambria Math"/>
          <w:sz w:val="24"/>
          <w:szCs w:val="24"/>
        </w:rPr>
        <w:t>⋅</w:t>
      </w:r>
      <w:r>
        <w:rPr>
          <w:rFonts w:asciiTheme="majorBidi" w:eastAsia="Times New Roman" w:hAnsiTheme="majorBidi" w:cstheme="majorBidi"/>
          <w:sz w:val="24"/>
          <w:szCs w:val="24"/>
        </w:rPr>
        <w:t>sin</w:t>
      </w:r>
      <w:r>
        <w:rPr>
          <w:rFonts w:ascii="Times New Roman" w:eastAsia="Times New Roman" w:hAnsi="Times New Roman" w:cs="Times New Roman"/>
          <w:sz w:val="24"/>
          <w:szCs w:val="24"/>
        </w:rPr>
        <w:t>⁡</w:t>
      </w:r>
      <w:r>
        <w:rPr>
          <w:rFonts w:asciiTheme="majorBidi" w:eastAsia="Times New Roman" w:hAnsiTheme="majorBidi" w:cstheme="majorBidi"/>
          <w:sz w:val="24"/>
          <w:szCs w:val="24"/>
        </w:rPr>
        <w:t>(</w:t>
      </w:r>
      <w:r>
        <w:rPr>
          <w:rFonts w:ascii="Times New Roman" w:eastAsia="Times New Roman" w:hAnsi="Times New Roman" w:cs="Times New Roman"/>
          <w:sz w:val="24"/>
          <w:szCs w:val="24"/>
        </w:rPr>
        <w:t>θ</w:t>
      </w:r>
      <w:r>
        <w:rPr>
          <w:rFonts w:asciiTheme="majorBidi" w:eastAsia="Times New Roman" w:hAnsiTheme="majorBidi" w:cstheme="majorBidi"/>
          <w:sz w:val="24"/>
          <w:szCs w:val="24"/>
        </w:rPr>
        <w:t>)=42.0</w:t>
      </w:r>
      <w:r>
        <w:rPr>
          <w:rFonts w:ascii="Cambria Math" w:eastAsia="Times New Roman" w:hAnsi="Cambria Math" w:cs="Cambria Math"/>
          <w:sz w:val="24"/>
          <w:szCs w:val="24"/>
        </w:rPr>
        <w:t>⋅</w:t>
      </w:r>
      <w:proofErr w:type="gramStart"/>
      <w:r>
        <w:rPr>
          <w:rFonts w:asciiTheme="majorBidi" w:eastAsia="Times New Roman" w:hAnsiTheme="majorBidi" w:cstheme="majorBidi"/>
          <w:sz w:val="24"/>
          <w:szCs w:val="24"/>
        </w:rPr>
        <w:t>sin</w:t>
      </w:r>
      <w:r>
        <w:rPr>
          <w:rFonts w:ascii="Times New Roman" w:eastAsia="Times New Roman" w:hAnsi="Times New Roman" w:cs="Times New Roman"/>
          <w:sz w:val="24"/>
          <w:szCs w:val="24"/>
        </w:rPr>
        <w:t>⁡</w:t>
      </w:r>
      <w:r>
        <w:rPr>
          <w:rFonts w:asciiTheme="majorBidi" w:eastAsia="Times New Roman" w:hAnsiTheme="majorBidi" w:cstheme="majorBidi"/>
          <w:sz w:val="24"/>
          <w:szCs w:val="24"/>
        </w:rPr>
        <w:t>(</w:t>
      </w:r>
      <w:proofErr w:type="gramEnd"/>
      <w:r>
        <w:rPr>
          <w:rFonts w:asciiTheme="majorBidi" w:eastAsia="Times New Roman" w:hAnsiTheme="majorBidi" w:cstheme="majorBidi"/>
          <w:sz w:val="24"/>
          <w:szCs w:val="24"/>
        </w:rPr>
        <w:t>60</w:t>
      </w:r>
      <w:r>
        <w:rPr>
          <w:rFonts w:ascii="Cambria Math" w:eastAsia="Times New Roman" w:hAnsi="Cambria Math" w:cs="Cambria Math"/>
          <w:sz w:val="24"/>
          <w:szCs w:val="24"/>
        </w:rPr>
        <w:t>∘</w:t>
      </w:r>
      <w:r>
        <w:rPr>
          <w:rFonts w:asciiTheme="majorBidi" w:eastAsia="Times New Roman" w:hAnsiTheme="majorBidi" w:cstheme="majorBidi"/>
          <w:sz w:val="24"/>
          <w:szCs w:val="24"/>
        </w:rPr>
        <w:t>)=36.364</w:t>
      </w:r>
      <w:r>
        <w:rPr>
          <w:rFonts w:ascii="Times New Roman" w:eastAsia="Times New Roman" w:hAnsi="Times New Roman" w:cs="Times New Roman"/>
          <w:sz w:val="24"/>
          <w:szCs w:val="24"/>
        </w:rPr>
        <w:t> </w:t>
      </w:r>
      <w:r>
        <w:rPr>
          <w:rFonts w:asciiTheme="majorBidi" w:eastAsia="Times New Roman" w:hAnsiTheme="majorBidi" w:cstheme="majorBidi"/>
          <w:sz w:val="24"/>
          <w:szCs w:val="24"/>
        </w:rPr>
        <w:t>m/</w:t>
      </w:r>
      <w:proofErr w:type="spellStart"/>
      <w:r>
        <w:rPr>
          <w:rFonts w:asciiTheme="majorBidi" w:eastAsia="Times New Roman" w:hAnsiTheme="majorBidi" w:cstheme="majorBidi"/>
          <w:sz w:val="24"/>
          <w:szCs w:val="24"/>
        </w:rPr>
        <w:t>sv</w:t>
      </w:r>
      <w:proofErr w:type="spellEnd"/>
      <w:r>
        <w:rPr>
          <w:rFonts w:asciiTheme="majorBidi" w:eastAsia="Times New Roman" w:hAnsiTheme="majorBidi" w:cstheme="majorBidi"/>
          <w:sz w:val="24"/>
          <w:szCs w:val="24"/>
        </w:rPr>
        <w:t>_{0y} = v_0 \</w:t>
      </w:r>
      <w:proofErr w:type="spellStart"/>
      <w:r>
        <w:rPr>
          <w:rFonts w:asciiTheme="majorBidi" w:eastAsia="Times New Roman" w:hAnsiTheme="majorBidi" w:cstheme="majorBidi"/>
          <w:sz w:val="24"/>
          <w:szCs w:val="24"/>
        </w:rPr>
        <w:t>cdot</w:t>
      </w:r>
      <w:proofErr w:type="spellEnd"/>
      <w:r>
        <w:rPr>
          <w:rFonts w:asciiTheme="majorBidi" w:eastAsia="Times New Roman" w:hAnsiTheme="majorBidi" w:cstheme="majorBidi"/>
          <w:sz w:val="24"/>
          <w:szCs w:val="24"/>
        </w:rPr>
        <w:t xml:space="preserve"> \sin(\theta) = 42.0 \</w:t>
      </w:r>
      <w:proofErr w:type="spellStart"/>
      <w:r>
        <w:rPr>
          <w:rFonts w:asciiTheme="majorBidi" w:eastAsia="Times New Roman" w:hAnsiTheme="majorBidi" w:cstheme="majorBidi"/>
          <w:sz w:val="24"/>
          <w:szCs w:val="24"/>
        </w:rPr>
        <w:t>cdot</w:t>
      </w:r>
      <w:proofErr w:type="spellEnd"/>
      <w:r>
        <w:rPr>
          <w:rFonts w:asciiTheme="majorBidi" w:eastAsia="Times New Roman" w:hAnsiTheme="majorBidi" w:cstheme="majorBidi"/>
          <w:sz w:val="24"/>
          <w:szCs w:val="24"/>
        </w:rPr>
        <w:t xml:space="preserve"> \sin(60^\circ) = 36.364 \, \text{m/s}v0y​=v0​</w:t>
      </w:r>
      <w:r>
        <w:rPr>
          <w:rFonts w:ascii="Cambria Math" w:eastAsia="Times New Roman" w:hAnsi="Cambria Math" w:cs="Cambria Math"/>
          <w:sz w:val="24"/>
          <w:szCs w:val="24"/>
        </w:rPr>
        <w:t>⋅</w:t>
      </w:r>
      <w:r>
        <w:rPr>
          <w:rFonts w:asciiTheme="majorBidi" w:eastAsia="Times New Roman" w:hAnsiTheme="majorBidi" w:cstheme="majorBidi"/>
          <w:sz w:val="24"/>
          <w:szCs w:val="24"/>
        </w:rPr>
        <w:t>sin(θ)=42.0</w:t>
      </w:r>
      <w:r>
        <w:rPr>
          <w:rFonts w:ascii="Cambria Math" w:eastAsia="Times New Roman" w:hAnsi="Cambria Math" w:cs="Cambria Math"/>
          <w:sz w:val="24"/>
          <w:szCs w:val="24"/>
        </w:rPr>
        <w:t>⋅</w:t>
      </w:r>
      <w:r>
        <w:rPr>
          <w:rFonts w:asciiTheme="majorBidi" w:eastAsia="Times New Roman" w:hAnsiTheme="majorBidi" w:cstheme="majorBidi"/>
          <w:sz w:val="24"/>
          <w:szCs w:val="24"/>
        </w:rPr>
        <w:t>sin(60</w:t>
      </w:r>
      <w:r>
        <w:rPr>
          <w:rFonts w:ascii="Cambria Math" w:eastAsia="Times New Roman" w:hAnsi="Cambria Math" w:cs="Cambria Math"/>
          <w:sz w:val="24"/>
          <w:szCs w:val="24"/>
        </w:rPr>
        <w:t>∘</w:t>
      </w:r>
      <w:r>
        <w:rPr>
          <w:rFonts w:asciiTheme="majorBidi" w:eastAsia="Times New Roman" w:hAnsiTheme="majorBidi" w:cstheme="majorBidi"/>
          <w:sz w:val="24"/>
          <w:szCs w:val="24"/>
        </w:rPr>
        <w:t>)=36.364m/s</w:t>
      </w:r>
    </w:p>
    <w:p w14:paraId="59FE7037" w14:textId="77777777" w:rsidR="00C274CB" w:rsidRDefault="00C274CB">
      <w:pPr>
        <w:spacing w:after="0" w:line="240" w:lineRule="auto"/>
        <w:rPr>
          <w:rFonts w:asciiTheme="majorBidi" w:eastAsia="Times New Roman" w:hAnsiTheme="majorBidi" w:cstheme="majorBidi"/>
          <w:sz w:val="24"/>
          <w:szCs w:val="24"/>
        </w:rPr>
      </w:pPr>
    </w:p>
    <w:p w14:paraId="4A8E5C34" w14:textId="77777777" w:rsidR="00774C2D" w:rsidRDefault="00000000">
      <w:p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Now, plug all known values into the original formula.</w:t>
      </w:r>
    </w:p>
    <w:p w14:paraId="672CC0B6" w14:textId="77777777" w:rsidR="00774C2D" w:rsidRDefault="00000000">
      <w:p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The equation written is:</w:t>
      </w:r>
    </w:p>
    <w:p w14:paraId="3AE9F9F5" w14:textId="77777777" w:rsidR="00774C2D" w:rsidRDefault="00000000">
      <w:pPr>
        <w:spacing w:after="0" w:line="240" w:lineRule="auto"/>
        <w:rPr>
          <w:rFonts w:asciiTheme="majorBidi" w:eastAsia="Times New Roman" w:hAnsiTheme="majorBidi" w:cstheme="majorBidi"/>
          <w:sz w:val="24"/>
          <w:szCs w:val="24"/>
        </w:rPr>
      </w:pPr>
      <w:commentRangeStart w:id="11"/>
      <w:r>
        <w:rPr>
          <w:rFonts w:asciiTheme="majorBidi" w:eastAsia="Times New Roman" w:hAnsiTheme="majorBidi" w:cstheme="majorBidi"/>
          <w:sz w:val="24"/>
          <w:szCs w:val="24"/>
        </w:rPr>
        <w:t>h=v0y</w:t>
      </w:r>
      <w:r>
        <w:rPr>
          <w:rFonts w:ascii="Cambria Math" w:eastAsia="Times New Roman" w:hAnsi="Cambria Math" w:cs="Cambria Math"/>
          <w:sz w:val="24"/>
          <w:szCs w:val="24"/>
        </w:rPr>
        <w:t>⋅</w:t>
      </w:r>
      <w:r>
        <w:rPr>
          <w:rFonts w:asciiTheme="majorBidi" w:eastAsia="Times New Roman" w:hAnsiTheme="majorBidi" w:cstheme="majorBidi"/>
          <w:sz w:val="24"/>
          <w:szCs w:val="24"/>
        </w:rPr>
        <w:t>t</w:t>
      </w:r>
      <w:r>
        <w:rPr>
          <w:rFonts w:ascii="Times New Roman" w:eastAsia="Times New Roman" w:hAnsi="Times New Roman" w:cs="Times New Roman"/>
          <w:sz w:val="24"/>
          <w:szCs w:val="24"/>
        </w:rPr>
        <w:t>−</w:t>
      </w:r>
      <w:r>
        <w:rPr>
          <w:rFonts w:asciiTheme="majorBidi" w:eastAsia="Times New Roman" w:hAnsiTheme="majorBidi" w:cstheme="majorBidi"/>
          <w:sz w:val="24"/>
          <w:szCs w:val="24"/>
        </w:rPr>
        <w:t>12</w:t>
      </w:r>
      <w:r>
        <w:rPr>
          <w:rFonts w:ascii="Cambria Math" w:eastAsia="Times New Roman" w:hAnsi="Cambria Math" w:cs="Cambria Math"/>
          <w:sz w:val="24"/>
          <w:szCs w:val="24"/>
        </w:rPr>
        <w:t>⋅</w:t>
      </w:r>
      <w:r>
        <w:rPr>
          <w:rFonts w:asciiTheme="majorBidi" w:eastAsia="Times New Roman" w:hAnsiTheme="majorBidi" w:cstheme="majorBidi"/>
          <w:sz w:val="24"/>
          <w:szCs w:val="24"/>
        </w:rPr>
        <w:t>g</w:t>
      </w:r>
      <w:r>
        <w:rPr>
          <w:rFonts w:ascii="Cambria Math" w:eastAsia="Times New Roman" w:hAnsi="Cambria Math" w:cs="Cambria Math"/>
          <w:sz w:val="24"/>
          <w:szCs w:val="24"/>
        </w:rPr>
        <w:t>⋅</w:t>
      </w:r>
      <w:r>
        <w:rPr>
          <w:rFonts w:asciiTheme="majorBidi" w:eastAsia="Times New Roman" w:hAnsiTheme="majorBidi" w:cstheme="majorBidi"/>
          <w:sz w:val="24"/>
          <w:szCs w:val="24"/>
        </w:rPr>
        <w:t>t2=(36.364</w:t>
      </w:r>
      <w:r>
        <w:rPr>
          <w:rFonts w:ascii="Times New Roman" w:eastAsia="Times New Roman" w:hAnsi="Times New Roman" w:cs="Times New Roman"/>
          <w:sz w:val="24"/>
          <w:szCs w:val="24"/>
        </w:rPr>
        <w:t> </w:t>
      </w:r>
      <w:r>
        <w:rPr>
          <w:rFonts w:asciiTheme="majorBidi" w:eastAsia="Times New Roman" w:hAnsiTheme="majorBidi" w:cstheme="majorBidi"/>
          <w:sz w:val="24"/>
          <w:szCs w:val="24"/>
        </w:rPr>
        <w:t>m/s)</w:t>
      </w:r>
      <w:r>
        <w:rPr>
          <w:rFonts w:ascii="Cambria Math" w:eastAsia="Times New Roman" w:hAnsi="Cambria Math" w:cs="Cambria Math"/>
          <w:sz w:val="24"/>
          <w:szCs w:val="24"/>
        </w:rPr>
        <w:t>⋅</w:t>
      </w:r>
      <w:r>
        <w:rPr>
          <w:rFonts w:asciiTheme="majorBidi" w:eastAsia="Times New Roman" w:hAnsiTheme="majorBidi" w:cstheme="majorBidi"/>
          <w:sz w:val="24"/>
          <w:szCs w:val="24"/>
        </w:rPr>
        <w:t>t</w:t>
      </w:r>
      <w:r>
        <w:rPr>
          <w:rFonts w:ascii="Times New Roman" w:eastAsia="Times New Roman" w:hAnsi="Times New Roman" w:cs="Times New Roman"/>
          <w:sz w:val="24"/>
          <w:szCs w:val="24"/>
        </w:rPr>
        <w:t>−</w:t>
      </w:r>
      <w:r>
        <w:rPr>
          <w:rFonts w:asciiTheme="majorBidi" w:eastAsia="Times New Roman" w:hAnsiTheme="majorBidi" w:cstheme="majorBidi"/>
          <w:sz w:val="24"/>
          <w:szCs w:val="24"/>
        </w:rPr>
        <w:t>12</w:t>
      </w:r>
      <w:r>
        <w:rPr>
          <w:rFonts w:ascii="Cambria Math" w:eastAsia="Times New Roman" w:hAnsi="Cambria Math" w:cs="Cambria Math"/>
          <w:sz w:val="24"/>
          <w:szCs w:val="24"/>
        </w:rPr>
        <w:t>⋅</w:t>
      </w:r>
      <w:r>
        <w:rPr>
          <w:rFonts w:asciiTheme="majorBidi" w:eastAsia="Times New Roman" w:hAnsiTheme="majorBidi" w:cstheme="majorBidi"/>
          <w:sz w:val="24"/>
          <w:szCs w:val="24"/>
        </w:rPr>
        <w:t>9.8</w:t>
      </w:r>
      <w:r>
        <w:rPr>
          <w:rFonts w:ascii="Times New Roman" w:eastAsia="Times New Roman" w:hAnsi="Times New Roman" w:cs="Times New Roman"/>
          <w:sz w:val="24"/>
          <w:szCs w:val="24"/>
        </w:rPr>
        <w:t> </w:t>
      </w:r>
      <w:r>
        <w:rPr>
          <w:rFonts w:asciiTheme="majorBidi" w:eastAsia="Times New Roman" w:hAnsiTheme="majorBidi" w:cstheme="majorBidi"/>
          <w:sz w:val="24"/>
          <w:szCs w:val="24"/>
        </w:rPr>
        <w:t>m/s2</w:t>
      </w:r>
      <w:r>
        <w:rPr>
          <w:rFonts w:ascii="Cambria Math" w:eastAsia="Times New Roman" w:hAnsi="Cambria Math" w:cs="Cambria Math"/>
          <w:sz w:val="24"/>
          <w:szCs w:val="24"/>
        </w:rPr>
        <w:t>⋅</w:t>
      </w:r>
      <w:r>
        <w:rPr>
          <w:rFonts w:asciiTheme="majorBidi" w:eastAsia="Times New Roman" w:hAnsiTheme="majorBidi" w:cstheme="majorBidi"/>
          <w:sz w:val="24"/>
          <w:szCs w:val="24"/>
        </w:rPr>
        <w:t>t2h = v_{0y} \</w:t>
      </w:r>
      <w:proofErr w:type="spellStart"/>
      <w:r>
        <w:rPr>
          <w:rFonts w:asciiTheme="majorBidi" w:eastAsia="Times New Roman" w:hAnsiTheme="majorBidi" w:cstheme="majorBidi"/>
          <w:sz w:val="24"/>
          <w:szCs w:val="24"/>
        </w:rPr>
        <w:t>cdot</w:t>
      </w:r>
      <w:proofErr w:type="spellEnd"/>
      <w:r>
        <w:rPr>
          <w:rFonts w:asciiTheme="majorBidi" w:eastAsia="Times New Roman" w:hAnsiTheme="majorBidi" w:cstheme="majorBidi"/>
          <w:sz w:val="24"/>
          <w:szCs w:val="24"/>
        </w:rPr>
        <w:t xml:space="preserve"> t - \frac{1}{2} \</w:t>
      </w:r>
      <w:proofErr w:type="spellStart"/>
      <w:r>
        <w:rPr>
          <w:rFonts w:asciiTheme="majorBidi" w:eastAsia="Times New Roman" w:hAnsiTheme="majorBidi" w:cstheme="majorBidi"/>
          <w:sz w:val="24"/>
          <w:szCs w:val="24"/>
        </w:rPr>
        <w:t>cdot</w:t>
      </w:r>
      <w:proofErr w:type="spellEnd"/>
      <w:r>
        <w:rPr>
          <w:rFonts w:asciiTheme="majorBidi" w:eastAsia="Times New Roman" w:hAnsiTheme="majorBidi" w:cstheme="majorBidi"/>
          <w:sz w:val="24"/>
          <w:szCs w:val="24"/>
        </w:rPr>
        <w:t xml:space="preserve"> g \</w:t>
      </w:r>
      <w:proofErr w:type="spellStart"/>
      <w:r>
        <w:rPr>
          <w:rFonts w:asciiTheme="majorBidi" w:eastAsia="Times New Roman" w:hAnsiTheme="majorBidi" w:cstheme="majorBidi"/>
          <w:sz w:val="24"/>
          <w:szCs w:val="24"/>
        </w:rPr>
        <w:t>cdot</w:t>
      </w:r>
      <w:proofErr w:type="spellEnd"/>
      <w:r>
        <w:rPr>
          <w:rFonts w:asciiTheme="majorBidi" w:eastAsia="Times New Roman" w:hAnsiTheme="majorBidi" w:cstheme="majorBidi"/>
          <w:sz w:val="24"/>
          <w:szCs w:val="24"/>
        </w:rPr>
        <w:t xml:space="preserve"> t^2 = (36.364 \, \text{m/s}) \</w:t>
      </w:r>
      <w:proofErr w:type="spellStart"/>
      <w:r>
        <w:rPr>
          <w:rFonts w:asciiTheme="majorBidi" w:eastAsia="Times New Roman" w:hAnsiTheme="majorBidi" w:cstheme="majorBidi"/>
          <w:sz w:val="24"/>
          <w:szCs w:val="24"/>
        </w:rPr>
        <w:t>cdot</w:t>
      </w:r>
      <w:proofErr w:type="spellEnd"/>
      <w:r>
        <w:rPr>
          <w:rFonts w:asciiTheme="majorBidi" w:eastAsia="Times New Roman" w:hAnsiTheme="majorBidi" w:cstheme="majorBidi"/>
          <w:sz w:val="24"/>
          <w:szCs w:val="24"/>
        </w:rPr>
        <w:t xml:space="preserve"> t - \frac{1}{2} \</w:t>
      </w:r>
      <w:proofErr w:type="spellStart"/>
      <w:r>
        <w:rPr>
          <w:rFonts w:asciiTheme="majorBidi" w:eastAsia="Times New Roman" w:hAnsiTheme="majorBidi" w:cstheme="majorBidi"/>
          <w:sz w:val="24"/>
          <w:szCs w:val="24"/>
        </w:rPr>
        <w:t>cdot</w:t>
      </w:r>
      <w:proofErr w:type="spellEnd"/>
      <w:r>
        <w:rPr>
          <w:rFonts w:asciiTheme="majorBidi" w:eastAsia="Times New Roman" w:hAnsiTheme="majorBidi" w:cstheme="majorBidi"/>
          <w:sz w:val="24"/>
          <w:szCs w:val="24"/>
        </w:rPr>
        <w:t xml:space="preserve"> 9.8 \, \text{m/s}^2 \</w:t>
      </w:r>
      <w:proofErr w:type="spellStart"/>
      <w:r>
        <w:rPr>
          <w:rFonts w:asciiTheme="majorBidi" w:eastAsia="Times New Roman" w:hAnsiTheme="majorBidi" w:cstheme="majorBidi"/>
          <w:sz w:val="24"/>
          <w:szCs w:val="24"/>
        </w:rPr>
        <w:t>cdot</w:t>
      </w:r>
      <w:proofErr w:type="spellEnd"/>
      <w:r>
        <w:rPr>
          <w:rFonts w:asciiTheme="majorBidi" w:eastAsia="Times New Roman" w:hAnsiTheme="majorBidi" w:cstheme="majorBidi"/>
          <w:sz w:val="24"/>
          <w:szCs w:val="24"/>
        </w:rPr>
        <w:t xml:space="preserve"> t^2h=v0y​</w:t>
      </w:r>
      <w:r>
        <w:rPr>
          <w:rFonts w:ascii="Cambria Math" w:eastAsia="Times New Roman" w:hAnsi="Cambria Math" w:cs="Cambria Math"/>
          <w:sz w:val="24"/>
          <w:szCs w:val="24"/>
        </w:rPr>
        <w:t>⋅</w:t>
      </w:r>
      <w:r>
        <w:rPr>
          <w:rFonts w:asciiTheme="majorBidi" w:eastAsia="Times New Roman" w:hAnsiTheme="majorBidi" w:cstheme="majorBidi"/>
          <w:sz w:val="24"/>
          <w:szCs w:val="24"/>
        </w:rPr>
        <w:t>t−21​</w:t>
      </w:r>
      <w:r>
        <w:rPr>
          <w:rFonts w:ascii="Cambria Math" w:eastAsia="Times New Roman" w:hAnsi="Cambria Math" w:cs="Cambria Math"/>
          <w:sz w:val="24"/>
          <w:szCs w:val="24"/>
        </w:rPr>
        <w:t>⋅</w:t>
      </w:r>
      <w:r>
        <w:rPr>
          <w:rFonts w:asciiTheme="majorBidi" w:eastAsia="Times New Roman" w:hAnsiTheme="majorBidi" w:cstheme="majorBidi"/>
          <w:sz w:val="24"/>
          <w:szCs w:val="24"/>
        </w:rPr>
        <w:t>g</w:t>
      </w:r>
      <w:r>
        <w:rPr>
          <w:rFonts w:ascii="Cambria Math" w:eastAsia="Times New Roman" w:hAnsi="Cambria Math" w:cs="Cambria Math"/>
          <w:sz w:val="24"/>
          <w:szCs w:val="24"/>
        </w:rPr>
        <w:t>⋅</w:t>
      </w:r>
      <w:r>
        <w:rPr>
          <w:rFonts w:asciiTheme="majorBidi" w:eastAsia="Times New Roman" w:hAnsiTheme="majorBidi" w:cstheme="majorBidi"/>
          <w:sz w:val="24"/>
          <w:szCs w:val="24"/>
        </w:rPr>
        <w:t>t2=(36.364m/s)</w:t>
      </w:r>
      <w:r>
        <w:rPr>
          <w:rFonts w:ascii="Cambria Math" w:eastAsia="Times New Roman" w:hAnsi="Cambria Math" w:cs="Cambria Math"/>
          <w:sz w:val="24"/>
          <w:szCs w:val="24"/>
        </w:rPr>
        <w:t>⋅</w:t>
      </w:r>
      <w:r>
        <w:rPr>
          <w:rFonts w:asciiTheme="majorBidi" w:eastAsia="Times New Roman" w:hAnsiTheme="majorBidi" w:cstheme="majorBidi"/>
          <w:sz w:val="24"/>
          <w:szCs w:val="24"/>
        </w:rPr>
        <w:t>t−21​</w:t>
      </w:r>
      <w:r>
        <w:rPr>
          <w:rFonts w:ascii="Cambria Math" w:eastAsia="Times New Roman" w:hAnsi="Cambria Math" w:cs="Cambria Math"/>
          <w:sz w:val="24"/>
          <w:szCs w:val="24"/>
        </w:rPr>
        <w:t>⋅</w:t>
      </w:r>
      <w:r>
        <w:rPr>
          <w:rFonts w:asciiTheme="majorBidi" w:eastAsia="Times New Roman" w:hAnsiTheme="majorBidi" w:cstheme="majorBidi"/>
          <w:sz w:val="24"/>
          <w:szCs w:val="24"/>
        </w:rPr>
        <w:t>9.8m/s2</w:t>
      </w:r>
      <w:r>
        <w:rPr>
          <w:rFonts w:ascii="Cambria Math" w:eastAsia="Times New Roman" w:hAnsi="Cambria Math" w:cs="Cambria Math"/>
          <w:sz w:val="24"/>
          <w:szCs w:val="24"/>
        </w:rPr>
        <w:t>⋅</w:t>
      </w:r>
      <w:r>
        <w:rPr>
          <w:rFonts w:asciiTheme="majorBidi" w:eastAsia="Times New Roman" w:hAnsiTheme="majorBidi" w:cstheme="majorBidi"/>
          <w:sz w:val="24"/>
          <w:szCs w:val="24"/>
        </w:rPr>
        <w:t>t2</w:t>
      </w:r>
      <w:commentRangeEnd w:id="11"/>
      <w:r>
        <w:commentReference w:id="11"/>
      </w:r>
    </w:p>
    <w:p w14:paraId="1C09CD4D" w14:textId="77777777" w:rsidR="00774C2D" w:rsidRDefault="00000000">
      <w:p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This will help us understand how high the object travels vertically, considering the effects of gravity over time, which impacts the object's trajectory. It also accounts for the time the object spends airborne before colliding with a solid obstacle, such as a mountain, wall, etc.</w:t>
      </w:r>
    </w:p>
    <w:p w14:paraId="3ABAFF0F" w14:textId="568EFCB3" w:rsidR="00C274CB" w:rsidRPr="00A92334" w:rsidRDefault="00C274CB" w:rsidP="00A009CE">
      <w:pPr>
        <w:pStyle w:val="pf0"/>
        <w:rPr>
          <w:rFonts w:ascii="Arial" w:hAnsi="Arial" w:cs="Arial"/>
          <w:sz w:val="20"/>
          <w:szCs w:val="20"/>
        </w:rPr>
      </w:pPr>
      <w:r>
        <w:rPr>
          <w:rStyle w:val="Strong"/>
        </w:rPr>
        <w:t>Instructor Annotation</w:t>
      </w:r>
      <w:r>
        <w:t xml:space="preserve">: </w:t>
      </w:r>
      <w:r w:rsidR="00A009CE" w:rsidRPr="00A009CE">
        <w:rPr>
          <w:rFonts w:asciiTheme="majorBidi" w:hAnsiTheme="majorBidi" w:cstheme="majorBidi"/>
        </w:rPr>
        <w:t xml:space="preserve">Direction of motion and speed are equal at the same elevation. The cliff doesn’t have the same elevation as the initial point of launching so this </w:t>
      </w:r>
      <w:proofErr w:type="spellStart"/>
      <w:r w:rsidR="00A009CE" w:rsidRPr="00A009CE">
        <w:rPr>
          <w:rFonts w:asciiTheme="majorBidi" w:hAnsiTheme="majorBidi" w:cstheme="majorBidi"/>
        </w:rPr>
        <w:t>reasonning</w:t>
      </w:r>
      <w:proofErr w:type="spellEnd"/>
      <w:r w:rsidR="00A009CE" w:rsidRPr="00A009CE">
        <w:rPr>
          <w:rFonts w:asciiTheme="majorBidi" w:hAnsiTheme="majorBidi" w:cstheme="majorBidi"/>
        </w:rPr>
        <w:t xml:space="preserve"> is wrong</w:t>
      </w:r>
      <w:r w:rsidR="00A009CE">
        <w:rPr>
          <w:rFonts w:asciiTheme="majorBidi" w:hAnsiTheme="majorBidi" w:cstheme="majorBidi"/>
        </w:rPr>
        <w:t xml:space="preserve">. </w:t>
      </w:r>
      <w:r w:rsidR="00A92334" w:rsidRPr="00A92334">
        <w:rPr>
          <w:rFonts w:asciiTheme="majorBidi" w:hAnsiTheme="majorBidi" w:cstheme="majorBidi"/>
        </w:rPr>
        <w:t>This would be correct if meta have found an answer. It can only if it replaced t by 5.5 s which it didn’t notice from the beginning.</w:t>
      </w:r>
      <w:r>
        <w:t xml:space="preserve"> </w:t>
      </w:r>
    </w:p>
    <w:p w14:paraId="5A596022" w14:textId="0CF559E7" w:rsidR="00774C2D" w:rsidRDefault="00000000">
      <w:pPr>
        <w:spacing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pict w14:anchorId="30489C68">
          <v:rect id="_x0000_i1032" style="width:0;height:1.5pt" o:hralign="center" o:hrstd="t" o:hr="t" fillcolor="#a0a0a0" stroked="f"/>
        </w:pict>
      </w:r>
    </w:p>
    <w:p w14:paraId="0BE1D210" w14:textId="77777777" w:rsidR="004651C0" w:rsidRDefault="00000000">
      <w:pPr>
        <w:spacing w:line="360" w:lineRule="auto"/>
        <w:rPr>
          <w:rFonts w:asciiTheme="majorBidi" w:hAnsiTheme="majorBidi" w:cstheme="majorBidi"/>
          <w:sz w:val="24"/>
          <w:szCs w:val="24"/>
        </w:rPr>
      </w:pPr>
      <w:r>
        <w:rPr>
          <w:rFonts w:asciiTheme="majorBidi" w:hAnsiTheme="majorBidi" w:cstheme="majorBidi"/>
          <w:sz w:val="24"/>
          <w:szCs w:val="24"/>
        </w:rPr>
        <w:br/>
      </w:r>
      <w:r>
        <w:rPr>
          <w:rFonts w:asciiTheme="majorBidi" w:hAnsiTheme="majorBidi" w:cstheme="majorBidi"/>
          <w:b/>
          <w:bCs/>
          <w:sz w:val="24"/>
          <w:szCs w:val="24"/>
        </w:rPr>
        <w:t xml:space="preserve">User Prompt: </w:t>
      </w:r>
      <w:r>
        <w:rPr>
          <w:rFonts w:asciiTheme="majorBidi" w:hAnsiTheme="majorBidi" w:cstheme="majorBidi"/>
          <w:sz w:val="24"/>
          <w:szCs w:val="24"/>
        </w:rPr>
        <w:t>Can you explain how this problem or concept relates to other areas of physics we have not directly addressed in solving it?</w:t>
      </w:r>
      <w:r>
        <w:rPr>
          <w:rFonts w:asciiTheme="majorBidi" w:hAnsiTheme="majorBidi" w:cstheme="majorBidi"/>
          <w:sz w:val="24"/>
          <w:szCs w:val="24"/>
        </w:rPr>
        <w:br/>
      </w:r>
      <w:r>
        <w:rPr>
          <w:rFonts w:asciiTheme="majorBidi" w:hAnsiTheme="majorBidi" w:cstheme="majorBidi"/>
          <w:sz w:val="24"/>
          <w:szCs w:val="24"/>
        </w:rPr>
        <w:lastRenderedPageBreak/>
        <w:br/>
      </w:r>
      <w:r>
        <w:rPr>
          <w:rFonts w:asciiTheme="majorBidi" w:hAnsiTheme="majorBidi" w:cstheme="majorBidi"/>
          <w:b/>
          <w:bCs/>
          <w:sz w:val="24"/>
          <w:szCs w:val="24"/>
        </w:rPr>
        <w:t>Meta:</w:t>
      </w:r>
      <w:r>
        <w:rPr>
          <w:rFonts w:asciiTheme="majorBidi" w:hAnsiTheme="majorBidi" w:cstheme="majorBidi"/>
          <w:sz w:val="24"/>
          <w:szCs w:val="24"/>
        </w:rPr>
        <w:t xml:space="preserve"> This problem relates to other areas of physics such as energy and momentum, as the projectile's motion involves the conversion of</w:t>
      </w:r>
      <w:commentRangeStart w:id="12"/>
      <w:r>
        <w:rPr>
          <w:rFonts w:asciiTheme="majorBidi" w:hAnsiTheme="majorBidi" w:cstheme="majorBidi"/>
          <w:sz w:val="24"/>
          <w:szCs w:val="24"/>
        </w:rPr>
        <w:t xml:space="preserve"> potential energy to kinetic energy</w:t>
      </w:r>
      <w:commentRangeEnd w:id="12"/>
      <w:r>
        <w:commentReference w:id="12"/>
      </w:r>
      <w:r>
        <w:rPr>
          <w:rFonts w:asciiTheme="majorBidi" w:hAnsiTheme="majorBidi" w:cstheme="majorBidi"/>
          <w:sz w:val="24"/>
          <w:szCs w:val="24"/>
        </w:rPr>
        <w:t xml:space="preserve"> and the conservation of momentum.</w:t>
      </w:r>
    </w:p>
    <w:p w14:paraId="6A3A9EAD" w14:textId="77777777" w:rsidR="004651C0" w:rsidRDefault="004651C0">
      <w:pPr>
        <w:spacing w:line="360" w:lineRule="auto"/>
        <w:rPr>
          <w:rFonts w:asciiTheme="majorBidi" w:hAnsiTheme="majorBidi" w:cstheme="majorBidi"/>
          <w:sz w:val="24"/>
          <w:szCs w:val="24"/>
        </w:rPr>
      </w:pPr>
      <w:r>
        <w:rPr>
          <w:rStyle w:val="Strong"/>
        </w:rPr>
        <w:t>Instructor Annotation</w:t>
      </w:r>
      <w:r>
        <w:t xml:space="preserve">: </w:t>
      </w:r>
      <w:r w:rsidRPr="004651C0">
        <w:rPr>
          <w:rFonts w:asciiTheme="majorBidi" w:hAnsiTheme="majorBidi" w:cstheme="majorBidi"/>
          <w:sz w:val="24"/>
          <w:szCs w:val="24"/>
        </w:rPr>
        <w:t>Energy conversion is a relevant concept in projectile motion, though momentum conservation isn’t directly relevant here since there are no external interactions.</w:t>
      </w:r>
      <w:r w:rsidR="00000000">
        <w:rPr>
          <w:rFonts w:asciiTheme="majorBidi" w:hAnsiTheme="majorBidi" w:cstheme="majorBidi"/>
          <w:sz w:val="24"/>
          <w:szCs w:val="24"/>
        </w:rPr>
        <w:br/>
      </w:r>
      <w:r w:rsidR="00000000">
        <w:rPr>
          <w:rFonts w:asciiTheme="majorBidi" w:eastAsia="Times New Roman" w:hAnsiTheme="majorBidi" w:cstheme="majorBidi"/>
          <w:sz w:val="24"/>
          <w:szCs w:val="24"/>
        </w:rPr>
        <w:pict w14:anchorId="2D63C888">
          <v:rect id="_x0000_i1033" style="width:0;height:1.5pt" o:hralign="center" o:hrstd="t" o:hr="t" fillcolor="#a0a0a0" stroked="f"/>
        </w:pict>
      </w:r>
      <w:r w:rsidR="00000000">
        <w:rPr>
          <w:rFonts w:asciiTheme="majorBidi" w:hAnsiTheme="majorBidi" w:cstheme="majorBidi"/>
          <w:sz w:val="24"/>
          <w:szCs w:val="24"/>
        </w:rPr>
        <w:br/>
      </w:r>
      <w:r w:rsidR="00000000">
        <w:rPr>
          <w:rFonts w:asciiTheme="majorBidi" w:hAnsiTheme="majorBidi" w:cstheme="majorBidi"/>
          <w:b/>
          <w:bCs/>
          <w:sz w:val="24"/>
          <w:szCs w:val="24"/>
        </w:rPr>
        <w:t xml:space="preserve">User: </w:t>
      </w:r>
      <w:r w:rsidR="00000000">
        <w:rPr>
          <w:rFonts w:asciiTheme="majorBidi" w:hAnsiTheme="majorBidi" w:cstheme="majorBidi"/>
          <w:sz w:val="24"/>
          <w:szCs w:val="24"/>
        </w:rPr>
        <w:t>Can you provide a real-world application or example that illustrates the physics concept used in this problem?</w:t>
      </w:r>
      <w:r w:rsidR="00000000">
        <w:rPr>
          <w:rFonts w:asciiTheme="majorBidi" w:hAnsiTheme="majorBidi" w:cstheme="majorBidi"/>
          <w:sz w:val="24"/>
          <w:szCs w:val="24"/>
        </w:rPr>
        <w:br/>
      </w:r>
      <w:r w:rsidR="00000000">
        <w:rPr>
          <w:rFonts w:asciiTheme="majorBidi" w:hAnsiTheme="majorBidi" w:cstheme="majorBidi"/>
          <w:b/>
          <w:bCs/>
          <w:sz w:val="24"/>
          <w:szCs w:val="24"/>
        </w:rPr>
        <w:t>Meat:</w:t>
      </w:r>
      <w:r w:rsidR="00000000">
        <w:rPr>
          <w:rFonts w:asciiTheme="majorBidi" w:hAnsiTheme="majorBidi" w:cstheme="majorBidi"/>
          <w:sz w:val="24"/>
          <w:szCs w:val="24"/>
        </w:rPr>
        <w:t xml:space="preserve"> A real-world application of the physics concept used in this problem is the trajectory of a thrown ball or a </w:t>
      </w:r>
      <w:commentRangeStart w:id="13"/>
      <w:r w:rsidR="00000000">
        <w:rPr>
          <w:rFonts w:asciiTheme="majorBidi" w:hAnsiTheme="majorBidi" w:cstheme="majorBidi"/>
          <w:sz w:val="24"/>
          <w:szCs w:val="24"/>
        </w:rPr>
        <w:t>launched rocket</w:t>
      </w:r>
      <w:commentRangeEnd w:id="13"/>
      <w:r w:rsidR="00000000">
        <w:commentReference w:id="13"/>
      </w:r>
      <w:r w:rsidR="00000000">
        <w:rPr>
          <w:rFonts w:asciiTheme="majorBidi" w:hAnsiTheme="majorBidi" w:cstheme="majorBidi"/>
          <w:sz w:val="24"/>
          <w:szCs w:val="24"/>
        </w:rPr>
        <w:t>, where understanding projectile motion is crucial for accurate calculations and predictions.</w:t>
      </w:r>
    </w:p>
    <w:p w14:paraId="33B1EBEB" w14:textId="39335B17" w:rsidR="004651C0" w:rsidRDefault="004651C0" w:rsidP="004651C0">
      <w:pPr>
        <w:pStyle w:val="pf0"/>
        <w:spacing w:line="360" w:lineRule="auto"/>
        <w:rPr>
          <w:rFonts w:ascii="Arial" w:hAnsi="Arial" w:cs="Arial"/>
          <w:sz w:val="20"/>
          <w:szCs w:val="20"/>
        </w:rPr>
      </w:pPr>
      <w:r>
        <w:rPr>
          <w:rStyle w:val="Strong"/>
        </w:rPr>
        <w:t>Instructor Annotation</w:t>
      </w:r>
      <w:r>
        <w:t xml:space="preserve">: </w:t>
      </w:r>
      <w:r w:rsidRPr="004651C0">
        <w:rPr>
          <w:rFonts w:asciiTheme="majorBidi" w:eastAsiaTheme="minorEastAsia" w:hAnsiTheme="majorBidi" w:cstheme="majorBidi"/>
        </w:rPr>
        <w:t>These are solid real-world examples of projectile motion, making the abstract concept more tangible for students.</w:t>
      </w:r>
      <w:r w:rsidRPr="004651C0">
        <w:rPr>
          <w:rFonts w:asciiTheme="majorBidi" w:eastAsiaTheme="minorEastAsia" w:hAnsiTheme="majorBidi" w:cstheme="majorBidi"/>
        </w:rPr>
        <w:t xml:space="preserve"> </w:t>
      </w:r>
      <w:proofErr w:type="gramStart"/>
      <w:r w:rsidRPr="004651C0">
        <w:rPr>
          <w:rFonts w:asciiTheme="majorBidi" w:eastAsiaTheme="minorEastAsia" w:hAnsiTheme="majorBidi" w:cstheme="majorBidi"/>
        </w:rPr>
        <w:t>In order for</w:t>
      </w:r>
      <w:proofErr w:type="gramEnd"/>
      <w:r w:rsidRPr="004651C0">
        <w:rPr>
          <w:rFonts w:asciiTheme="majorBidi" w:eastAsiaTheme="minorEastAsia" w:hAnsiTheme="majorBidi" w:cstheme="majorBidi"/>
        </w:rPr>
        <w:t xml:space="preserve"> objects to be treated as projectile, they shouldn’t have engines inside.</w:t>
      </w:r>
    </w:p>
    <w:p w14:paraId="1D2E90E4" w14:textId="77777777" w:rsidR="009406BD" w:rsidRDefault="00000000">
      <w:pPr>
        <w:spacing w:line="360" w:lineRule="auto"/>
        <w:rPr>
          <w:rFonts w:asciiTheme="majorBidi" w:hAnsiTheme="majorBidi" w:cstheme="majorBidi"/>
          <w:sz w:val="24"/>
          <w:szCs w:val="24"/>
        </w:rPr>
      </w:pPr>
      <w:r>
        <w:rPr>
          <w:rFonts w:asciiTheme="majorBidi" w:eastAsia="Times New Roman" w:hAnsiTheme="majorBidi" w:cstheme="majorBidi"/>
          <w:sz w:val="24"/>
          <w:szCs w:val="24"/>
        </w:rPr>
        <w:pict w14:anchorId="7D2503DD">
          <v:rect id="_x0000_i1059" style="width:0;height:1.5pt" o:hralign="center" o:bullet="t" o:hrstd="t" o:hr="t" fillcolor="#a0a0a0" stroked="f"/>
        </w:pict>
      </w:r>
      <w:r>
        <w:rPr>
          <w:rFonts w:asciiTheme="majorBidi" w:hAnsiTheme="majorBidi" w:cstheme="majorBidi"/>
          <w:sz w:val="24"/>
          <w:szCs w:val="24"/>
        </w:rPr>
        <w:br/>
      </w:r>
      <w:r>
        <w:rPr>
          <w:rFonts w:asciiTheme="majorBidi" w:hAnsiTheme="majorBidi" w:cstheme="majorBidi"/>
          <w:b/>
          <w:bCs/>
          <w:sz w:val="24"/>
          <w:szCs w:val="24"/>
        </w:rPr>
        <w:t xml:space="preserve">User: </w:t>
      </w:r>
      <w:r>
        <w:rPr>
          <w:rFonts w:asciiTheme="majorBidi" w:hAnsiTheme="majorBidi" w:cstheme="majorBidi"/>
          <w:sz w:val="24"/>
          <w:szCs w:val="24"/>
        </w:rPr>
        <w:t>Can you generate a brief quiz with two multiple choice questions to test my understanding of the key concept in this problem?</w:t>
      </w:r>
      <w:r>
        <w:rPr>
          <w:rFonts w:asciiTheme="majorBidi" w:hAnsiTheme="majorBidi" w:cstheme="majorBidi"/>
          <w:sz w:val="24"/>
          <w:szCs w:val="24"/>
        </w:rPr>
        <w:br/>
      </w:r>
      <w:r>
        <w:rPr>
          <w:rFonts w:asciiTheme="majorBidi" w:hAnsiTheme="majorBidi" w:cstheme="majorBidi"/>
          <w:b/>
          <w:bCs/>
          <w:sz w:val="24"/>
          <w:szCs w:val="24"/>
        </w:rPr>
        <w:t xml:space="preserve">Meta: </w:t>
      </w:r>
      <w:r>
        <w:rPr>
          <w:rFonts w:asciiTheme="majorBidi" w:hAnsiTheme="majorBidi" w:cstheme="majorBidi"/>
          <w:sz w:val="24"/>
          <w:szCs w:val="24"/>
        </w:rPr>
        <w:t>Here's a brief quiz to test your understanding of projectile motion:</w:t>
      </w:r>
      <w:r>
        <w:rPr>
          <w:rFonts w:asciiTheme="majorBidi" w:hAnsiTheme="majorBidi" w:cstheme="majorBidi"/>
          <w:sz w:val="24"/>
          <w:szCs w:val="24"/>
        </w:rPr>
        <w:br/>
        <w:t>Question 1: What is the primary factor that affects the trajectory of a projectile?</w:t>
      </w:r>
      <w:r>
        <w:rPr>
          <w:rFonts w:asciiTheme="majorBidi" w:hAnsiTheme="majorBidi" w:cstheme="majorBidi"/>
          <w:sz w:val="24"/>
          <w:szCs w:val="24"/>
        </w:rPr>
        <w:br/>
        <w:t>A) Initial speed only</w:t>
      </w:r>
      <w:r>
        <w:rPr>
          <w:rFonts w:asciiTheme="majorBidi" w:hAnsiTheme="majorBidi" w:cstheme="majorBidi"/>
          <w:sz w:val="24"/>
          <w:szCs w:val="24"/>
        </w:rPr>
        <w:br/>
        <w:t>B) Angle of projection only</w:t>
      </w:r>
      <w:r>
        <w:rPr>
          <w:rFonts w:asciiTheme="majorBidi" w:hAnsiTheme="majorBidi" w:cstheme="majorBidi"/>
          <w:sz w:val="24"/>
          <w:szCs w:val="24"/>
        </w:rPr>
        <w:br/>
        <w:t>C) Both initial speed and angle of projection</w:t>
      </w:r>
      <w:r>
        <w:rPr>
          <w:rFonts w:asciiTheme="majorBidi" w:hAnsiTheme="majorBidi" w:cstheme="majorBidi"/>
          <w:sz w:val="24"/>
          <w:szCs w:val="24"/>
        </w:rPr>
        <w:br/>
        <w:t>D) Neither initial speed nor angle of projection</w:t>
      </w:r>
      <w:r>
        <w:rPr>
          <w:rFonts w:asciiTheme="majorBidi" w:hAnsiTheme="majorBidi" w:cstheme="majorBidi"/>
          <w:sz w:val="24"/>
          <w:szCs w:val="24"/>
        </w:rPr>
        <w:br/>
      </w:r>
      <w:r>
        <w:rPr>
          <w:rFonts w:asciiTheme="majorBidi" w:hAnsiTheme="majorBidi" w:cstheme="majorBidi"/>
          <w:sz w:val="24"/>
          <w:szCs w:val="24"/>
        </w:rPr>
        <w:br/>
        <w:t>Question 2: What happens to the vertical component of a projectile's velocity as it reaches its maximum height?</w:t>
      </w:r>
      <w:r>
        <w:rPr>
          <w:rFonts w:asciiTheme="majorBidi" w:hAnsiTheme="majorBidi" w:cstheme="majorBidi"/>
          <w:sz w:val="24"/>
          <w:szCs w:val="24"/>
        </w:rPr>
        <w:br/>
        <w:t>A) It increases</w:t>
      </w:r>
      <w:r>
        <w:rPr>
          <w:rFonts w:asciiTheme="majorBidi" w:hAnsiTheme="majorBidi" w:cstheme="majorBidi"/>
          <w:sz w:val="24"/>
          <w:szCs w:val="24"/>
        </w:rPr>
        <w:br/>
      </w:r>
      <w:r>
        <w:rPr>
          <w:rFonts w:asciiTheme="majorBidi" w:hAnsiTheme="majorBidi" w:cstheme="majorBidi"/>
          <w:sz w:val="24"/>
          <w:szCs w:val="24"/>
        </w:rPr>
        <w:lastRenderedPageBreak/>
        <w:t>B) It decreases</w:t>
      </w:r>
      <w:r>
        <w:rPr>
          <w:rFonts w:asciiTheme="majorBidi" w:hAnsiTheme="majorBidi" w:cstheme="majorBidi"/>
          <w:sz w:val="24"/>
          <w:szCs w:val="24"/>
        </w:rPr>
        <w:br/>
        <w:t>C) It remains constant</w:t>
      </w:r>
      <w:r>
        <w:rPr>
          <w:rFonts w:asciiTheme="majorBidi" w:hAnsiTheme="majorBidi" w:cstheme="majorBidi"/>
          <w:sz w:val="24"/>
          <w:szCs w:val="24"/>
        </w:rPr>
        <w:br/>
        <w:t>D) It becomes zero</w:t>
      </w:r>
    </w:p>
    <w:p w14:paraId="7BA4089D" w14:textId="3551C63B" w:rsidR="00774C2D" w:rsidRDefault="00000000">
      <w:pPr>
        <w:spacing w:line="360" w:lineRule="auto"/>
        <w:rPr>
          <w:rFonts w:asciiTheme="majorBidi" w:hAnsiTheme="majorBidi" w:cstheme="majorBidi"/>
          <w:b/>
          <w:bCs/>
          <w:sz w:val="24"/>
          <w:szCs w:val="24"/>
        </w:rPr>
      </w:pPr>
      <w:r>
        <w:rPr>
          <w:rFonts w:asciiTheme="majorBidi" w:hAnsiTheme="majorBidi" w:cstheme="majorBidi"/>
          <w:sz w:val="24"/>
          <w:szCs w:val="24"/>
        </w:rPr>
        <w:br/>
      </w:r>
      <w:r>
        <w:rPr>
          <w:rFonts w:asciiTheme="majorBidi" w:eastAsia="Times New Roman" w:hAnsiTheme="majorBidi" w:cstheme="majorBidi"/>
          <w:sz w:val="24"/>
          <w:szCs w:val="24"/>
        </w:rPr>
        <w:pict w14:anchorId="1041181A">
          <v:rect id="_x0000_i1060" style="width:0;height:1.5pt" o:hralign="center" o:hrstd="t" o:hr="t" fillcolor="#a0a0a0" stroked="f"/>
        </w:pict>
      </w:r>
    </w:p>
    <w:p w14:paraId="085F5130" w14:textId="77777777" w:rsidR="00774C2D" w:rsidRDefault="00000000">
      <w:pPr>
        <w:spacing w:line="360" w:lineRule="auto"/>
        <w:rPr>
          <w:rFonts w:asciiTheme="majorBidi" w:hAnsiTheme="majorBidi" w:cstheme="majorBidi"/>
          <w:b/>
          <w:bCs/>
          <w:sz w:val="24"/>
          <w:szCs w:val="24"/>
        </w:rPr>
      </w:pPr>
      <w:r>
        <w:rPr>
          <w:rFonts w:asciiTheme="majorBidi" w:hAnsiTheme="majorBidi" w:cstheme="majorBidi"/>
          <w:b/>
          <w:bCs/>
          <w:sz w:val="24"/>
          <w:szCs w:val="24"/>
        </w:rPr>
        <w:t xml:space="preserve">User Prompt: </w:t>
      </w:r>
      <w:r>
        <w:rPr>
          <w:rFonts w:asciiTheme="majorBidi" w:hAnsiTheme="majorBidi" w:cstheme="majorBidi"/>
          <w:sz w:val="24"/>
          <w:szCs w:val="24"/>
        </w:rPr>
        <w:t>My answer for question one is C and my answer for question two is also C.</w:t>
      </w:r>
    </w:p>
    <w:p w14:paraId="5A27505D" w14:textId="77777777" w:rsidR="00774C2D" w:rsidRDefault="00000000">
      <w:pPr>
        <w:spacing w:line="360" w:lineRule="auto"/>
        <w:rPr>
          <w:rFonts w:asciiTheme="majorBidi" w:hAnsiTheme="majorBidi" w:cstheme="majorBidi"/>
          <w:sz w:val="24"/>
          <w:szCs w:val="24"/>
        </w:rPr>
      </w:pPr>
      <w:r>
        <w:rPr>
          <w:rFonts w:asciiTheme="majorBidi" w:hAnsiTheme="majorBidi" w:cstheme="majorBidi"/>
          <w:b/>
          <w:bCs/>
          <w:sz w:val="24"/>
          <w:szCs w:val="24"/>
        </w:rPr>
        <w:t>Meta:</w:t>
      </w:r>
      <w:r>
        <w:rPr>
          <w:rFonts w:asciiTheme="majorBidi" w:hAnsiTheme="majorBidi" w:cstheme="majorBidi"/>
          <w:sz w:val="24"/>
          <w:szCs w:val="24"/>
        </w:rPr>
        <w:t xml:space="preserve"> Your answers are correct: the primary factor that affects the trajectory of a projectile is indeed both initial speed and angle of projection (C), and the vertical component of a projectile's velocity remains constant (C) as it reaches its maximum height, becoming zero at the apex.</w:t>
      </w:r>
    </w:p>
    <w:p w14:paraId="21479166" w14:textId="37647145" w:rsidR="009406BD" w:rsidRDefault="009406BD">
      <w:pPr>
        <w:spacing w:line="360" w:lineRule="auto"/>
        <w:rPr>
          <w:rFonts w:asciiTheme="majorBidi" w:hAnsiTheme="majorBidi" w:cstheme="majorBidi"/>
          <w:sz w:val="24"/>
          <w:szCs w:val="24"/>
        </w:rPr>
      </w:pPr>
      <w:r>
        <w:rPr>
          <w:rStyle w:val="Strong"/>
        </w:rPr>
        <w:t>Instructor Annotation</w:t>
      </w:r>
      <w:r>
        <w:t xml:space="preserve">: </w:t>
      </w:r>
      <w:r w:rsidRPr="009406BD">
        <w:rPr>
          <w:rFonts w:asciiTheme="majorBidi" w:hAnsiTheme="majorBidi" w:cstheme="majorBidi"/>
          <w:sz w:val="24"/>
          <w:szCs w:val="24"/>
        </w:rPr>
        <w:t>Meta provided valid quiz questions. However, the feedback it gave to the user's answers incorrectly stated that the vertical velocity "remains constant" at the maximum height, which is incorrect—it becomes zero at the apex of motion.</w:t>
      </w:r>
    </w:p>
    <w:p w14:paraId="7B931334" w14:textId="77777777" w:rsidR="00774C2D" w:rsidRDefault="00000000">
      <w:pPr>
        <w:spacing w:line="360" w:lineRule="auto"/>
        <w:rPr>
          <w:rFonts w:asciiTheme="majorBidi" w:hAnsiTheme="majorBidi" w:cstheme="majorBidi"/>
          <w:sz w:val="24"/>
          <w:szCs w:val="24"/>
        </w:rPr>
      </w:pPr>
      <w:r>
        <w:rPr>
          <w:rFonts w:asciiTheme="majorBidi" w:eastAsia="Times New Roman" w:hAnsiTheme="majorBidi" w:cstheme="majorBidi"/>
          <w:sz w:val="24"/>
          <w:szCs w:val="24"/>
        </w:rPr>
        <w:pict w14:anchorId="3A8F45F1">
          <v:rect id="_x0000_i1036" style="width:0;height:1.5pt" o:hralign="center" o:hrstd="t" o:hr="t" fillcolor="#a0a0a0" stroked="f"/>
        </w:pict>
      </w:r>
    </w:p>
    <w:p w14:paraId="0E420462" w14:textId="312DDE8F" w:rsidR="00D0591E" w:rsidRDefault="00000000" w:rsidP="00785054">
      <w:pPr>
        <w:spacing w:line="360" w:lineRule="auto"/>
        <w:rPr>
          <w:rFonts w:asciiTheme="majorBidi" w:hAnsiTheme="majorBidi" w:cstheme="majorBidi"/>
          <w:sz w:val="24"/>
          <w:szCs w:val="24"/>
        </w:rPr>
      </w:pPr>
      <w:r>
        <w:rPr>
          <w:rFonts w:asciiTheme="majorBidi" w:hAnsiTheme="majorBidi" w:cstheme="majorBidi"/>
          <w:b/>
          <w:bCs/>
          <w:sz w:val="24"/>
          <w:szCs w:val="24"/>
        </w:rPr>
        <w:t xml:space="preserve">User Prompt: </w:t>
      </w:r>
      <w:r>
        <w:rPr>
          <w:rFonts w:asciiTheme="majorBidi" w:hAnsiTheme="majorBidi" w:cstheme="majorBidi"/>
          <w:sz w:val="24"/>
          <w:szCs w:val="24"/>
        </w:rPr>
        <w:t>What follow-up question might students have about this problem or solution? Please anticipate the questions and answer the potential questions.</w:t>
      </w: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b/>
          <w:bCs/>
          <w:sz w:val="24"/>
          <w:szCs w:val="24"/>
        </w:rPr>
        <w:t>Meta:</w:t>
      </w:r>
      <w:r>
        <w:rPr>
          <w:rFonts w:asciiTheme="majorBidi" w:hAnsiTheme="majorBidi" w:cstheme="majorBidi"/>
          <w:sz w:val="24"/>
          <w:szCs w:val="24"/>
        </w:rPr>
        <w:t xml:space="preserve"> Some potential follow-up questions and answers are:</w:t>
      </w:r>
      <w:r>
        <w:rPr>
          <w:rFonts w:asciiTheme="majorBidi" w:hAnsiTheme="majorBidi" w:cstheme="majorBidi"/>
          <w:sz w:val="24"/>
          <w:szCs w:val="24"/>
        </w:rPr>
        <w:br/>
      </w:r>
      <w:r>
        <w:rPr>
          <w:rFonts w:asciiTheme="majorBidi" w:hAnsiTheme="majorBidi" w:cstheme="majorBidi"/>
          <w:sz w:val="24"/>
          <w:szCs w:val="24"/>
        </w:rPr>
        <w:br/>
        <w:t>Q: What assumptions were made in solving this projectile motion problem?</w:t>
      </w:r>
      <w:r>
        <w:rPr>
          <w:rFonts w:asciiTheme="majorBidi" w:hAnsiTheme="majorBidi" w:cstheme="majorBidi"/>
          <w:sz w:val="24"/>
          <w:szCs w:val="24"/>
        </w:rPr>
        <w:br/>
        <w:t xml:space="preserve">   A: We assumed a flat, horizontal surface, negligible air resistance, and a constant acceleration due to gravity.</w:t>
      </w:r>
      <w:r>
        <w:rPr>
          <w:rFonts w:asciiTheme="majorBidi" w:hAnsiTheme="majorBidi" w:cstheme="majorBidi"/>
          <w:sz w:val="24"/>
          <w:szCs w:val="24"/>
        </w:rPr>
        <w:br/>
      </w:r>
      <w:r>
        <w:rPr>
          <w:rFonts w:asciiTheme="majorBidi" w:hAnsiTheme="majorBidi" w:cstheme="majorBidi"/>
          <w:sz w:val="24"/>
          <w:szCs w:val="24"/>
        </w:rPr>
        <w:br/>
        <w:t>Q: How would the solution change if air resistance were considered?</w:t>
      </w:r>
      <w:r>
        <w:rPr>
          <w:rFonts w:asciiTheme="majorBidi" w:hAnsiTheme="majorBidi" w:cstheme="majorBidi"/>
          <w:sz w:val="24"/>
          <w:szCs w:val="24"/>
        </w:rPr>
        <w:br/>
        <w:t xml:space="preserve">   A: The projectile's trajectory would be affected, and its range and maximum height would be reduced due to the opposing force of air resistance.</w:t>
      </w: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lastRenderedPageBreak/>
        <w:t>Q: Can this problem be solved using a different method or approach?</w:t>
      </w:r>
      <w:r>
        <w:rPr>
          <w:rFonts w:asciiTheme="majorBidi" w:hAnsiTheme="majorBidi" w:cstheme="majorBidi"/>
          <w:sz w:val="24"/>
          <w:szCs w:val="24"/>
        </w:rPr>
        <w:br/>
        <w:t xml:space="preserve">   A: Yes, this problem can also be solved using numerical methods or graphically by plotting the projectile's trajectory.</w:t>
      </w:r>
      <w:r>
        <w:rPr>
          <w:rFonts w:asciiTheme="majorBidi" w:hAnsiTheme="majorBidi" w:cstheme="majorBidi"/>
          <w:sz w:val="24"/>
          <w:szCs w:val="24"/>
        </w:rPr>
        <w:br/>
      </w:r>
      <w:r>
        <w:rPr>
          <w:rFonts w:asciiTheme="majorBidi" w:hAnsiTheme="majorBidi" w:cstheme="majorBidi"/>
          <w:sz w:val="24"/>
          <w:szCs w:val="24"/>
        </w:rPr>
        <w:br/>
        <w:t>Q: How can this concept be applied to real-life scenarios?</w:t>
      </w:r>
      <w:r>
        <w:rPr>
          <w:rFonts w:asciiTheme="majorBidi" w:hAnsiTheme="majorBidi" w:cstheme="majorBidi"/>
          <w:sz w:val="24"/>
          <w:szCs w:val="24"/>
        </w:rPr>
        <w:br/>
        <w:t xml:space="preserve">   A: Understanding projectile motion is crucial in fields like engineering, physics, and sports, where predicting trajectories is essential for design and performance optimization.</w:t>
      </w:r>
      <w:r>
        <w:rPr>
          <w:rFonts w:asciiTheme="majorBidi" w:hAnsiTheme="majorBidi" w:cstheme="majorBidi"/>
          <w:sz w:val="24"/>
          <w:szCs w:val="24"/>
        </w:rPr>
        <w:br/>
      </w:r>
      <w:r>
        <w:rPr>
          <w:rFonts w:asciiTheme="majorBidi" w:hAnsiTheme="majorBidi" w:cstheme="majorBidi"/>
          <w:sz w:val="24"/>
          <w:szCs w:val="24"/>
        </w:rPr>
        <w:br/>
        <w:t>Q: What are some common mistakes to avoid when solving projectile motion problems?</w:t>
      </w:r>
      <w:r>
        <w:rPr>
          <w:rFonts w:asciiTheme="majorBidi" w:hAnsiTheme="majorBidi" w:cstheme="majorBidi"/>
          <w:sz w:val="24"/>
          <w:szCs w:val="24"/>
        </w:rPr>
        <w:br/>
        <w:t xml:space="preserve">   A: Common mistakes include neglecting to consider both horizontal and vertical components, using incorrect angles or velocities, and forgetting to account for gravity.</w:t>
      </w:r>
      <w:r>
        <w:rPr>
          <w:rFonts w:asciiTheme="majorBidi" w:hAnsiTheme="majorBidi" w:cstheme="majorBidi"/>
          <w:sz w:val="24"/>
          <w:szCs w:val="24"/>
        </w:rPr>
        <w:br/>
      </w:r>
      <w:r w:rsidR="00D0591E" w:rsidRPr="00D0591E">
        <w:rPr>
          <w:rFonts w:asciiTheme="majorBidi" w:hAnsiTheme="majorBidi" w:cstheme="majorBidi"/>
          <w:b/>
          <w:bCs/>
          <w:sz w:val="24"/>
          <w:szCs w:val="24"/>
        </w:rPr>
        <w:t>Instructor Annotation</w:t>
      </w:r>
      <w:r w:rsidR="00D0591E" w:rsidRPr="00D0591E">
        <w:rPr>
          <w:rFonts w:asciiTheme="majorBidi" w:hAnsiTheme="majorBidi" w:cstheme="majorBidi"/>
          <w:sz w:val="24"/>
          <w:szCs w:val="24"/>
        </w:rPr>
        <w:t xml:space="preserve">: </w:t>
      </w:r>
      <w:r w:rsidR="00D0591E" w:rsidRPr="00D0591E">
        <w:rPr>
          <w:rFonts w:asciiTheme="majorBidi" w:hAnsiTheme="majorBidi" w:cstheme="majorBidi"/>
          <w:b/>
          <w:bCs/>
          <w:sz w:val="24"/>
          <w:szCs w:val="24"/>
        </w:rPr>
        <w:t>Correct</w:t>
      </w:r>
      <w:r w:rsidR="00D0591E" w:rsidRPr="00D0591E">
        <w:rPr>
          <w:rFonts w:asciiTheme="majorBidi" w:hAnsiTheme="majorBidi" w:cstheme="majorBidi"/>
          <w:sz w:val="24"/>
          <w:szCs w:val="24"/>
        </w:rPr>
        <w:t>.</w:t>
      </w:r>
      <w:r w:rsidR="00D0591E">
        <w:t xml:space="preserve"> </w:t>
      </w:r>
      <w:r w:rsidR="00D0591E" w:rsidRPr="00D0591E">
        <w:rPr>
          <w:rFonts w:asciiTheme="majorBidi" w:hAnsiTheme="majorBidi" w:cstheme="majorBidi"/>
          <w:sz w:val="24"/>
          <w:szCs w:val="24"/>
        </w:rPr>
        <w:t>Meta anticipated some useful follow-up questions and gave thoughtful answers that are relevant to more advanced discussions of projectile motion.</w:t>
      </w:r>
    </w:p>
    <w:sectPr w:rsidR="00D0591E">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AMI" w:date="2024-09-21T13:24:00Z" w:initials="S">
    <w:p w14:paraId="227E7591" w14:textId="77777777" w:rsidR="00774C2D" w:rsidRDefault="00000000">
      <w:pPr>
        <w:pStyle w:val="CommentText"/>
      </w:pPr>
      <w:r>
        <w:t>Not needed</w:t>
      </w:r>
    </w:p>
  </w:comment>
  <w:comment w:id="1" w:author="SAMI" w:date="2024-09-21T13:25:00Z" w:initials="S">
    <w:p w14:paraId="66AD8886" w14:textId="77777777" w:rsidR="00774C2D" w:rsidRDefault="00000000">
      <w:pPr>
        <w:pStyle w:val="CommentText"/>
      </w:pPr>
      <w:r>
        <w:t>Time to reach the cliff is 5.5 s is missing.</w:t>
      </w:r>
    </w:p>
  </w:comment>
  <w:comment w:id="2" w:author="SAMI" w:date="2024-09-21T13:26:00Z" w:initials="S">
    <w:p w14:paraId="5226E889" w14:textId="77777777" w:rsidR="00774C2D" w:rsidRDefault="00000000">
      <w:pPr>
        <w:pStyle w:val="CommentText"/>
      </w:pPr>
      <w:r>
        <w:t>Even-though the formula of range is correct but it has nothing to do with finding the vertical height of the cliff in any way.</w:t>
      </w:r>
    </w:p>
  </w:comment>
  <w:comment w:id="3" w:author="SAMI" w:date="2024-09-21T13:27:00Z" w:initials="S">
    <w:p w14:paraId="6A118C4D" w14:textId="77777777" w:rsidR="00774C2D" w:rsidRDefault="00000000">
      <w:pPr>
        <w:pStyle w:val="CommentText"/>
      </w:pPr>
      <w:r>
        <w:t>Vertical distance is never equal to the horizontal distance, it might happen by coincidence of numbers but its has no formula or concept that equates them.</w:t>
      </w:r>
    </w:p>
  </w:comment>
  <w:comment w:id="4" w:author="SAMI" w:date="2024-09-21T13:29:00Z" w:initials="S">
    <w:p w14:paraId="6AAB9135" w14:textId="77777777" w:rsidR="00774C2D" w:rsidRDefault="00000000">
      <w:pPr>
        <w:pStyle w:val="CommentText"/>
      </w:pPr>
      <w:r>
        <w:t>This is partly correct. It would be totally correct if</w:t>
      </w:r>
    </w:p>
    <w:p w14:paraId="05DBBB1E" w14:textId="77777777" w:rsidR="00774C2D" w:rsidRDefault="00000000">
      <w:pPr>
        <w:pStyle w:val="CommentText"/>
        <w:numPr>
          <w:ilvl w:val="0"/>
          <w:numId w:val="7"/>
        </w:numPr>
      </w:pPr>
      <w:r>
        <w:t xml:space="preserve"> the speeds used are the vertical ones.</w:t>
      </w:r>
    </w:p>
    <w:p w14:paraId="76BBEA9D" w14:textId="77777777" w:rsidR="00774C2D" w:rsidRDefault="00000000">
      <w:pPr>
        <w:pStyle w:val="CommentText"/>
        <w:numPr>
          <w:ilvl w:val="0"/>
          <w:numId w:val="7"/>
        </w:numPr>
      </w:pPr>
      <w:r>
        <w:t>Plus sign replaced b a minus one</w:t>
      </w:r>
    </w:p>
  </w:comment>
  <w:comment w:id="5" w:author="SAMI" w:date="2024-09-21T13:31:00Z" w:initials="S">
    <w:p w14:paraId="04B25FB5" w14:textId="77777777" w:rsidR="00774C2D" w:rsidRDefault="00000000">
      <w:pPr>
        <w:pStyle w:val="CommentText"/>
      </w:pPr>
      <w:r>
        <w:t>wrong</w:t>
      </w:r>
    </w:p>
  </w:comment>
  <w:comment w:id="6" w:author="SAMI" w:date="2024-09-21T13:31:00Z" w:initials="S">
    <w:p w14:paraId="52D7FD29" w14:textId="77777777" w:rsidR="00774C2D" w:rsidRDefault="00000000">
      <w:pPr>
        <w:pStyle w:val="CommentText"/>
      </w:pPr>
      <w:r>
        <w:t>wrong</w:t>
      </w:r>
    </w:p>
  </w:comment>
  <w:comment w:id="7" w:author="SAMI" w:date="2024-09-21T13:32:00Z" w:initials="S">
    <w:p w14:paraId="79997AFD" w14:textId="77777777" w:rsidR="00774C2D" w:rsidRDefault="00000000">
      <w:pPr>
        <w:pStyle w:val="CommentText"/>
      </w:pPr>
      <w:r>
        <w:t>Already explained why they are wrong</w:t>
      </w:r>
    </w:p>
  </w:comment>
  <w:comment w:id="8" w:author="SAMI" w:date="2024-09-21T13:33:00Z" w:initials="S">
    <w:p w14:paraId="72C2C521" w14:textId="77777777" w:rsidR="00774C2D" w:rsidRDefault="00000000">
      <w:pPr>
        <w:pStyle w:val="CommentText"/>
      </w:pPr>
      <w:r>
        <w:t>Found from the text not from the diagram</w:t>
      </w:r>
    </w:p>
  </w:comment>
  <w:comment w:id="9" w:author="SAMI" w:date="2024-09-21T13:34:00Z" w:initials="S">
    <w:p w14:paraId="1E82D7B4" w14:textId="77777777" w:rsidR="00774C2D" w:rsidRDefault="00000000">
      <w:pPr>
        <w:pStyle w:val="CommentText"/>
      </w:pPr>
      <w:r>
        <w:t>Correct equation</w:t>
      </w:r>
    </w:p>
  </w:comment>
  <w:comment w:id="10" w:author="SAMI" w:date="2024-09-21T13:34:00Z" w:initials="S">
    <w:p w14:paraId="0BCA0436" w14:textId="77777777" w:rsidR="00774C2D" w:rsidRDefault="00000000">
      <w:pPr>
        <w:pStyle w:val="CommentText"/>
      </w:pPr>
      <w:r>
        <w:t>Direction of motion and speed are equal at the same elevation. The cliff doesn’t have the same elevation as the initial point of launching so this reasonning is wrong</w:t>
      </w:r>
    </w:p>
  </w:comment>
  <w:comment w:id="11" w:author="SAMI" w:date="2024-09-21T13:37:00Z" w:initials="S">
    <w:p w14:paraId="44B548EA" w14:textId="77777777" w:rsidR="00774C2D" w:rsidRDefault="00000000">
      <w:pPr>
        <w:pStyle w:val="CommentText"/>
      </w:pPr>
      <w:r>
        <w:t>This would be correct if meta have found an answer. It can only if it replaced t by 5.5 s which it didn’t notice from the beginning.</w:t>
      </w:r>
    </w:p>
  </w:comment>
  <w:comment w:id="12" w:author="SAMI" w:date="2024-09-21T13:38:00Z" w:initials="S">
    <w:p w14:paraId="5AC674FA" w14:textId="77777777" w:rsidR="00774C2D" w:rsidRDefault="00000000">
      <w:pPr>
        <w:pStyle w:val="CommentText"/>
      </w:pPr>
      <w:r>
        <w:t xml:space="preserve"> Potential by itself is not conserved  not the kinetic by itself by their addition which is called mechanical energy is conserved because there is no air-resistance.</w:t>
      </w:r>
    </w:p>
  </w:comment>
  <w:comment w:id="13" w:author="SAMI" w:date="2024-09-21T13:39:00Z" w:initials="S">
    <w:p w14:paraId="5574EF76" w14:textId="77777777" w:rsidR="00774C2D" w:rsidRDefault="00000000">
      <w:pPr>
        <w:pStyle w:val="CommentText"/>
      </w:pPr>
      <w:r>
        <w:t>In order for objects to be treated as projectile, they shouldn’t have engines inside.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27E7591" w15:done="0"/>
  <w15:commentEx w15:paraId="66AD8886" w15:done="0"/>
  <w15:commentEx w15:paraId="5226E889" w15:done="0"/>
  <w15:commentEx w15:paraId="6A118C4D" w15:done="0"/>
  <w15:commentEx w15:paraId="76BBEA9D" w15:done="0"/>
  <w15:commentEx w15:paraId="04B25FB5" w15:done="0"/>
  <w15:commentEx w15:paraId="52D7FD29" w15:done="0"/>
  <w15:commentEx w15:paraId="79997AFD" w15:done="0"/>
  <w15:commentEx w15:paraId="72C2C521" w15:done="0"/>
  <w15:commentEx w15:paraId="1E82D7B4" w15:done="0"/>
  <w15:commentEx w15:paraId="0BCA0436" w15:done="0"/>
  <w15:commentEx w15:paraId="44B548EA" w15:done="0"/>
  <w15:commentEx w15:paraId="5AC674FA" w15:done="0"/>
  <w15:commentEx w15:paraId="5574EF7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27E7591" w16cid:durableId="464DFD88"/>
  <w16cid:commentId w16cid:paraId="66AD8886" w16cid:durableId="513E0485"/>
  <w16cid:commentId w16cid:paraId="5226E889" w16cid:durableId="7E0D5EC6"/>
  <w16cid:commentId w16cid:paraId="6A118C4D" w16cid:durableId="310CDF4A"/>
  <w16cid:commentId w16cid:paraId="76BBEA9D" w16cid:durableId="228EFBF0"/>
  <w16cid:commentId w16cid:paraId="04B25FB5" w16cid:durableId="7746AE60"/>
  <w16cid:commentId w16cid:paraId="52D7FD29" w16cid:durableId="2713E9E7"/>
  <w16cid:commentId w16cid:paraId="79997AFD" w16cid:durableId="15D174F2"/>
  <w16cid:commentId w16cid:paraId="72C2C521" w16cid:durableId="53C8D779"/>
  <w16cid:commentId w16cid:paraId="1E82D7B4" w16cid:durableId="429C525E"/>
  <w16cid:commentId w16cid:paraId="0BCA0436" w16cid:durableId="24336A48"/>
  <w16cid:commentId w16cid:paraId="44B548EA" w16cid:durableId="010A8642"/>
  <w16cid:commentId w16cid:paraId="5AC674FA" w16cid:durableId="6E78C1D8"/>
  <w16cid:commentId w16cid:paraId="5574EF76" w16cid:durableId="623D8D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07B151" w14:textId="77777777" w:rsidR="00070538" w:rsidRDefault="00070538">
      <w:pPr>
        <w:spacing w:line="240" w:lineRule="auto"/>
      </w:pPr>
      <w:r>
        <w:separator/>
      </w:r>
    </w:p>
  </w:endnote>
  <w:endnote w:type="continuationSeparator" w:id="0">
    <w:p w14:paraId="4D45745B" w14:textId="77777777" w:rsidR="00070538" w:rsidRDefault="000705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05A9BF" w14:textId="77777777" w:rsidR="00070538" w:rsidRDefault="00070538">
      <w:pPr>
        <w:spacing w:after="0"/>
      </w:pPr>
      <w:r>
        <w:separator/>
      </w:r>
    </w:p>
  </w:footnote>
  <w:footnote w:type="continuationSeparator" w:id="0">
    <w:p w14:paraId="143F09A7" w14:textId="77777777" w:rsidR="00070538" w:rsidRDefault="0007053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396" style="width:0;height:1.5pt" o:hralign="center" o:bullet="t" o:hrstd="t" o:hr="t" fillcolor="#a0a0a0" stroked="f"/>
    </w:pict>
  </w:numPicBullet>
  <w:numPicBullet w:numPicBulletId="1">
    <w:pict>
      <v:rect id="_x0000_i1397" style="width:0;height:1.5pt" o:hralign="center" o:bullet="t" o:hrstd="t" o:hr="t" fillcolor="#a0a0a0" stroked="f"/>
    </w:pict>
  </w:numPicBullet>
  <w:numPicBullet w:numPicBulletId="2">
    <w:pict>
      <v:rect id="_x0000_i1398" style="width:0;height:1.5pt" o:hralign="center" o:bullet="t" o:hrstd="t" o:hr="t" fillcolor="#a0a0a0" stroked="f"/>
    </w:pict>
  </w:numPicBullet>
  <w:numPicBullet w:numPicBulletId="3">
    <w:pict>
      <v:rect id="_x0000_i1399" style="width:0;height:1.5pt" o:hralign="center" o:bullet="t" o:hrstd="t" o:hr="t" fillcolor="#a0a0a0" stroked="f"/>
    </w:pict>
  </w:numPicBullet>
  <w:abstractNum w:abstractNumId="0" w15:restartNumberingAfterBreak="0">
    <w:nsid w:val="841B0082"/>
    <w:multiLevelType w:val="singleLevel"/>
    <w:tmpl w:val="841B0082"/>
    <w:lvl w:ilvl="0">
      <w:start w:val="1"/>
      <w:numFmt w:val="decimal"/>
      <w:suff w:val="space"/>
      <w:lvlText w:val="%1)"/>
      <w:lvlJc w:val="left"/>
    </w:lvl>
  </w:abstractNum>
  <w:abstractNum w:abstractNumId="1"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2"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3"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4"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5"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6"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7" w15:restartNumberingAfterBreak="0">
    <w:nsid w:val="03022500"/>
    <w:multiLevelType w:val="hybridMultilevel"/>
    <w:tmpl w:val="D638C456"/>
    <w:lvl w:ilvl="0" w:tplc="32E4D2C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36608E1"/>
    <w:multiLevelType w:val="multilevel"/>
    <w:tmpl w:val="036608E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52B945AE"/>
    <w:multiLevelType w:val="multilevel"/>
    <w:tmpl w:val="B63A7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121469"/>
    <w:multiLevelType w:val="multilevel"/>
    <w:tmpl w:val="5312146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612D400E"/>
    <w:multiLevelType w:val="multilevel"/>
    <w:tmpl w:val="2A042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5258809">
    <w:abstractNumId w:val="6"/>
  </w:num>
  <w:num w:numId="2" w16cid:durableId="1998533700">
    <w:abstractNumId w:val="4"/>
  </w:num>
  <w:num w:numId="3" w16cid:durableId="539439510">
    <w:abstractNumId w:val="3"/>
  </w:num>
  <w:num w:numId="4" w16cid:durableId="169834146">
    <w:abstractNumId w:val="5"/>
  </w:num>
  <w:num w:numId="5" w16cid:durableId="2028943876">
    <w:abstractNumId w:val="2"/>
  </w:num>
  <w:num w:numId="6" w16cid:durableId="1619793618">
    <w:abstractNumId w:val="1"/>
  </w:num>
  <w:num w:numId="7" w16cid:durableId="1203202442">
    <w:abstractNumId w:val="0"/>
  </w:num>
  <w:num w:numId="8" w16cid:durableId="1192065730">
    <w:abstractNumId w:val="8"/>
  </w:num>
  <w:num w:numId="9" w16cid:durableId="2144733071">
    <w:abstractNumId w:val="10"/>
  </w:num>
  <w:num w:numId="10" w16cid:durableId="2002611261">
    <w:abstractNumId w:val="9"/>
  </w:num>
  <w:num w:numId="11" w16cid:durableId="1145973553">
    <w:abstractNumId w:val="11"/>
  </w:num>
  <w:num w:numId="12" w16cid:durableId="107289206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AMI">
    <w15:presenceInfo w15:providerId="None" w15:userId="SAM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QyMDYzszQwNLI0MjFQ0lEKTi0uzszPAykwrAUAUGu0KCwAAAA="/>
  </w:docVars>
  <w:rsids>
    <w:rsidRoot w:val="00B47730"/>
    <w:rsid w:val="00034616"/>
    <w:rsid w:val="0006063C"/>
    <w:rsid w:val="00070538"/>
    <w:rsid w:val="0007605C"/>
    <w:rsid w:val="000B0BE7"/>
    <w:rsid w:val="000E78B2"/>
    <w:rsid w:val="001125E1"/>
    <w:rsid w:val="00113B9A"/>
    <w:rsid w:val="0015074B"/>
    <w:rsid w:val="00162405"/>
    <w:rsid w:val="0021383E"/>
    <w:rsid w:val="0029639D"/>
    <w:rsid w:val="00326F90"/>
    <w:rsid w:val="004651C0"/>
    <w:rsid w:val="00600BCD"/>
    <w:rsid w:val="00630C5B"/>
    <w:rsid w:val="006E090F"/>
    <w:rsid w:val="00774C2D"/>
    <w:rsid w:val="00785054"/>
    <w:rsid w:val="008D01EE"/>
    <w:rsid w:val="009406BD"/>
    <w:rsid w:val="00950297"/>
    <w:rsid w:val="0097630C"/>
    <w:rsid w:val="00A009CE"/>
    <w:rsid w:val="00A92334"/>
    <w:rsid w:val="00AA1D8D"/>
    <w:rsid w:val="00B21DC3"/>
    <w:rsid w:val="00B47730"/>
    <w:rsid w:val="00C274CB"/>
    <w:rsid w:val="00CB0664"/>
    <w:rsid w:val="00D0591E"/>
    <w:rsid w:val="00E52501"/>
    <w:rsid w:val="00EA0458"/>
    <w:rsid w:val="00F6714B"/>
    <w:rsid w:val="00FC693F"/>
    <w:rsid w:val="59955385"/>
    <w:rsid w:val="68F03B4C"/>
    <w:rsid w:val="6CCF6D90"/>
    <w:rsid w:val="763663B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77873C"/>
  <w14:defaultImageDpi w14:val="300"/>
  <w15:docId w15:val="{712FA036-AA6A-47CD-A6E6-66A5EF3AD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pPr>
      <w:spacing w:after="120"/>
    </w:pPr>
  </w:style>
  <w:style w:type="paragraph" w:styleId="BodyText2">
    <w:name w:val="Body Text 2"/>
    <w:basedOn w:val="Normal"/>
    <w:link w:val="BodyText2Char"/>
    <w:uiPriority w:val="99"/>
    <w:unhideWhenUsed/>
    <w:pPr>
      <w:spacing w:after="120" w:line="480" w:lineRule="auto"/>
    </w:pPr>
  </w:style>
  <w:style w:type="paragraph" w:styleId="BodyText3">
    <w:name w:val="Body Text 3"/>
    <w:basedOn w:val="Normal"/>
    <w:link w:val="BodyText3Char"/>
    <w:uiPriority w:val="99"/>
    <w:unhideWhenUsed/>
    <w:pPr>
      <w:spacing w:after="120"/>
    </w:pPr>
    <w:rPr>
      <w:sz w:val="16"/>
      <w:szCs w:val="16"/>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paragraph" w:styleId="CommentText">
    <w:name w:val="annotation text"/>
    <w:basedOn w:val="Normal"/>
    <w:uiPriority w:val="99"/>
    <w:semiHidden/>
    <w:unhideWhenUsed/>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List">
    <w:name w:val="List"/>
    <w:basedOn w:val="Normal"/>
    <w:uiPriority w:val="99"/>
    <w:unhideWhenUsed/>
    <w:pPr>
      <w:ind w:left="360" w:hanging="360"/>
      <w:contextualSpacing/>
    </w:pPr>
  </w:style>
  <w:style w:type="paragraph" w:styleId="List2">
    <w:name w:val="List 2"/>
    <w:basedOn w:val="Normal"/>
    <w:uiPriority w:val="99"/>
    <w:unhideWhenUsed/>
    <w:pPr>
      <w:ind w:left="720" w:hanging="360"/>
      <w:contextualSpacing/>
    </w:pPr>
  </w:style>
  <w:style w:type="paragraph" w:styleId="List3">
    <w:name w:val="List 3"/>
    <w:basedOn w:val="Normal"/>
    <w:uiPriority w:val="99"/>
    <w:unhideWhenUsed/>
    <w:pPr>
      <w:ind w:left="1080" w:hanging="360"/>
      <w:contextualSpacing/>
    </w:pPr>
  </w:style>
  <w:style w:type="paragraph" w:styleId="ListBullet">
    <w:name w:val="List Bullet"/>
    <w:basedOn w:val="Normal"/>
    <w:uiPriority w:val="99"/>
    <w:unhideWhenUsed/>
    <w:pPr>
      <w:numPr>
        <w:numId w:val="1"/>
      </w:numPr>
      <w:contextualSpacing/>
    </w:pPr>
  </w:style>
  <w:style w:type="paragraph" w:styleId="ListBullet2">
    <w:name w:val="List Bullet 2"/>
    <w:basedOn w:val="Normal"/>
    <w:uiPriority w:val="99"/>
    <w:unhideWhenUsed/>
    <w:pPr>
      <w:numPr>
        <w:numId w:val="2"/>
      </w:numPr>
      <w:contextualSpacing/>
    </w:pPr>
  </w:style>
  <w:style w:type="paragraph" w:styleId="ListBullet3">
    <w:name w:val="List Bullet 3"/>
    <w:basedOn w:val="Normal"/>
    <w:uiPriority w:val="99"/>
    <w:unhideWhenUsed/>
    <w:pPr>
      <w:numPr>
        <w:numId w:val="3"/>
      </w:numPr>
      <w:contextualSpacing/>
    </w:pPr>
  </w:style>
  <w:style w:type="paragraph" w:styleId="ListContinue">
    <w:name w:val="List Continue"/>
    <w:basedOn w:val="Normal"/>
    <w:uiPriority w:val="99"/>
    <w:unhideWhenUsed/>
    <w:pPr>
      <w:spacing w:after="120"/>
      <w:ind w:left="360"/>
      <w:contextualSpacing/>
    </w:pPr>
  </w:style>
  <w:style w:type="paragraph" w:styleId="ListContinue2">
    <w:name w:val="List Continue 2"/>
    <w:basedOn w:val="Normal"/>
    <w:uiPriority w:val="99"/>
    <w:unhideWhenUsed/>
    <w:pPr>
      <w:spacing w:after="120"/>
      <w:ind w:left="720"/>
      <w:contextualSpacing/>
    </w:pPr>
  </w:style>
  <w:style w:type="paragraph" w:styleId="ListContinue3">
    <w:name w:val="List Continue 3"/>
    <w:basedOn w:val="Normal"/>
    <w:uiPriority w:val="99"/>
    <w:unhideWhenUsed/>
    <w:pPr>
      <w:spacing w:after="120"/>
      <w:ind w:left="1080"/>
      <w:contextualSpacing/>
    </w:pPr>
  </w:style>
  <w:style w:type="paragraph" w:styleId="ListNumber">
    <w:name w:val="List Number"/>
    <w:basedOn w:val="Normal"/>
    <w:uiPriority w:val="99"/>
    <w:unhideWhenUsed/>
    <w:pPr>
      <w:numPr>
        <w:numId w:val="4"/>
      </w:numPr>
      <w:contextualSpacing/>
    </w:pPr>
  </w:style>
  <w:style w:type="paragraph" w:styleId="ListNumber2">
    <w:name w:val="List Number 2"/>
    <w:basedOn w:val="Normal"/>
    <w:uiPriority w:val="99"/>
    <w:unhideWhenUsed/>
    <w:pPr>
      <w:numPr>
        <w:numId w:val="5"/>
      </w:numPr>
      <w:contextualSpacing/>
    </w:pPr>
  </w:style>
  <w:style w:type="paragraph" w:styleId="ListNumber3">
    <w:name w:val="List Number 3"/>
    <w:basedOn w:val="Normal"/>
    <w:uiPriority w:val="99"/>
    <w:unhideWhenUsed/>
    <w:pPr>
      <w:numPr>
        <w:numId w:val="6"/>
      </w:numPr>
      <w:contextualSpacing/>
    </w:pPr>
  </w:style>
  <w:style w:type="paragraph" w:styleId="MacroText">
    <w:name w:val="macro"/>
    <w:link w:val="MacroTextChar"/>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NoSpacing">
    <w:name w:val="No Spacing"/>
    <w:uiPriority w:val="1"/>
    <w:qFormat/>
    <w:rPr>
      <w:sz w:val="22"/>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uiPriority w:val="99"/>
  </w:style>
  <w:style w:type="character" w:customStyle="1" w:styleId="BodyText2Char">
    <w:name w:val="Body Text 2 Char"/>
    <w:basedOn w:val="DefaultParagraphFont"/>
    <w:link w:val="BodyText2"/>
    <w:uiPriority w:val="99"/>
  </w:style>
  <w:style w:type="character" w:customStyle="1" w:styleId="BodyText3Char">
    <w:name w:val="Body Text 3 Char"/>
    <w:basedOn w:val="DefaultParagraphFont"/>
    <w:link w:val="BodyText3"/>
    <w:uiPriority w:val="99"/>
    <w:rPr>
      <w:sz w:val="16"/>
      <w:szCs w:val="16"/>
    </w:rPr>
  </w:style>
  <w:style w:type="character" w:customStyle="1" w:styleId="MacroTextChar">
    <w:name w:val="Macro Text Char"/>
    <w:basedOn w:val="DefaultParagraphFont"/>
    <w:link w:val="MacroText"/>
    <w:uiPriority w:val="99"/>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qFormat/>
    <w:rPr>
      <w:i/>
      <w:iCs/>
      <w:color w:val="000000" w:themeColor="text1"/>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F81BD" w:themeColor="accent1"/>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 w:type="character" w:customStyle="1" w:styleId="katex-mathml">
    <w:name w:val="katex-mathml"/>
    <w:basedOn w:val="DefaultParagraphFont"/>
  </w:style>
  <w:style w:type="character" w:customStyle="1" w:styleId="mord">
    <w:name w:val="mord"/>
    <w:basedOn w:val="DefaultParagraphFont"/>
  </w:style>
  <w:style w:type="character" w:customStyle="1" w:styleId="mbin">
    <w:name w:val="mbin"/>
    <w:basedOn w:val="DefaultParagraphFont"/>
  </w:style>
  <w:style w:type="character" w:customStyle="1" w:styleId="mrel">
    <w:name w:val="mrel"/>
    <w:basedOn w:val="DefaultParagraphFont"/>
  </w:style>
  <w:style w:type="character" w:customStyle="1" w:styleId="vlist-s">
    <w:name w:val="vlist-s"/>
    <w:basedOn w:val="DefaultParagraphFont"/>
  </w:style>
  <w:style w:type="character" w:customStyle="1" w:styleId="mopen">
    <w:name w:val="mopen"/>
    <w:basedOn w:val="DefaultParagraphFont"/>
  </w:style>
  <w:style w:type="character" w:customStyle="1" w:styleId="mclose">
    <w:name w:val="mclose"/>
    <w:basedOn w:val="DefaultParagraphFont"/>
  </w:style>
  <w:style w:type="character" w:customStyle="1" w:styleId="mop">
    <w:name w:val="mop"/>
    <w:basedOn w:val="DefaultParagraphFont"/>
  </w:style>
  <w:style w:type="character" w:styleId="CommentReference">
    <w:name w:val="annotation reference"/>
    <w:basedOn w:val="DefaultParagraphFont"/>
    <w:uiPriority w:val="99"/>
    <w:semiHidden/>
    <w:unhideWhenUsed/>
    <w:rPr>
      <w:sz w:val="16"/>
      <w:szCs w:val="16"/>
    </w:rPr>
  </w:style>
  <w:style w:type="paragraph" w:customStyle="1" w:styleId="pf0">
    <w:name w:val="pf0"/>
    <w:basedOn w:val="Normal"/>
    <w:rsid w:val="004651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f01">
    <w:name w:val="cf01"/>
    <w:basedOn w:val="DefaultParagraphFont"/>
    <w:rsid w:val="004651C0"/>
    <w:rPr>
      <w:rFonts w:ascii="Segoe UI" w:hAnsi="Segoe UI" w:cs="Segoe UI" w:hint="default"/>
      <w:sz w:val="18"/>
      <w:szCs w:val="18"/>
    </w:rPr>
  </w:style>
  <w:style w:type="paragraph" w:customStyle="1" w:styleId="pf1">
    <w:name w:val="pf1"/>
    <w:basedOn w:val="Normal"/>
    <w:rsid w:val="006E090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2899751">
      <w:bodyDiv w:val="1"/>
      <w:marLeft w:val="0"/>
      <w:marRight w:val="0"/>
      <w:marTop w:val="0"/>
      <w:marBottom w:val="0"/>
      <w:divBdr>
        <w:top w:val="none" w:sz="0" w:space="0" w:color="auto"/>
        <w:left w:val="none" w:sz="0" w:space="0" w:color="auto"/>
        <w:bottom w:val="none" w:sz="0" w:space="0" w:color="auto"/>
        <w:right w:val="none" w:sz="0" w:space="0" w:color="auto"/>
      </w:divBdr>
    </w:div>
    <w:div w:id="671953159">
      <w:bodyDiv w:val="1"/>
      <w:marLeft w:val="0"/>
      <w:marRight w:val="0"/>
      <w:marTop w:val="0"/>
      <w:marBottom w:val="0"/>
      <w:divBdr>
        <w:top w:val="none" w:sz="0" w:space="0" w:color="auto"/>
        <w:left w:val="none" w:sz="0" w:space="0" w:color="auto"/>
        <w:bottom w:val="none" w:sz="0" w:space="0" w:color="auto"/>
        <w:right w:val="none" w:sz="0" w:space="0" w:color="auto"/>
      </w:divBdr>
    </w:div>
    <w:div w:id="905577657">
      <w:bodyDiv w:val="1"/>
      <w:marLeft w:val="0"/>
      <w:marRight w:val="0"/>
      <w:marTop w:val="0"/>
      <w:marBottom w:val="0"/>
      <w:divBdr>
        <w:top w:val="none" w:sz="0" w:space="0" w:color="auto"/>
        <w:left w:val="none" w:sz="0" w:space="0" w:color="auto"/>
        <w:bottom w:val="none" w:sz="0" w:space="0" w:color="auto"/>
        <w:right w:val="none" w:sz="0" w:space="0" w:color="auto"/>
      </w:divBdr>
    </w:div>
    <w:div w:id="970938297">
      <w:bodyDiv w:val="1"/>
      <w:marLeft w:val="0"/>
      <w:marRight w:val="0"/>
      <w:marTop w:val="0"/>
      <w:marBottom w:val="0"/>
      <w:divBdr>
        <w:top w:val="none" w:sz="0" w:space="0" w:color="auto"/>
        <w:left w:val="none" w:sz="0" w:space="0" w:color="auto"/>
        <w:bottom w:val="none" w:sz="0" w:space="0" w:color="auto"/>
        <w:right w:val="none" w:sz="0" w:space="0" w:color="auto"/>
      </w:divBdr>
    </w:div>
    <w:div w:id="1176847660">
      <w:bodyDiv w:val="1"/>
      <w:marLeft w:val="0"/>
      <w:marRight w:val="0"/>
      <w:marTop w:val="0"/>
      <w:marBottom w:val="0"/>
      <w:divBdr>
        <w:top w:val="none" w:sz="0" w:space="0" w:color="auto"/>
        <w:left w:val="none" w:sz="0" w:space="0" w:color="auto"/>
        <w:bottom w:val="none" w:sz="0" w:space="0" w:color="auto"/>
        <w:right w:val="none" w:sz="0" w:space="0" w:color="auto"/>
      </w:divBdr>
    </w:div>
    <w:div w:id="1308049163">
      <w:bodyDiv w:val="1"/>
      <w:marLeft w:val="0"/>
      <w:marRight w:val="0"/>
      <w:marTop w:val="0"/>
      <w:marBottom w:val="0"/>
      <w:divBdr>
        <w:top w:val="none" w:sz="0" w:space="0" w:color="auto"/>
        <w:left w:val="none" w:sz="0" w:space="0" w:color="auto"/>
        <w:bottom w:val="none" w:sz="0" w:space="0" w:color="auto"/>
        <w:right w:val="none" w:sz="0" w:space="0" w:color="auto"/>
      </w:divBdr>
    </w:div>
    <w:div w:id="1418864622">
      <w:bodyDiv w:val="1"/>
      <w:marLeft w:val="0"/>
      <w:marRight w:val="0"/>
      <w:marTop w:val="0"/>
      <w:marBottom w:val="0"/>
      <w:divBdr>
        <w:top w:val="none" w:sz="0" w:space="0" w:color="auto"/>
        <w:left w:val="none" w:sz="0" w:space="0" w:color="auto"/>
        <w:bottom w:val="none" w:sz="0" w:space="0" w:color="auto"/>
        <w:right w:val="none" w:sz="0" w:space="0" w:color="auto"/>
      </w:divBdr>
    </w:div>
    <w:div w:id="1530755025">
      <w:bodyDiv w:val="1"/>
      <w:marLeft w:val="0"/>
      <w:marRight w:val="0"/>
      <w:marTop w:val="0"/>
      <w:marBottom w:val="0"/>
      <w:divBdr>
        <w:top w:val="none" w:sz="0" w:space="0" w:color="auto"/>
        <w:left w:val="none" w:sz="0" w:space="0" w:color="auto"/>
        <w:bottom w:val="none" w:sz="0" w:space="0" w:color="auto"/>
        <w:right w:val="none" w:sz="0" w:space="0" w:color="auto"/>
      </w:divBdr>
    </w:div>
    <w:div w:id="19457665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8</Pages>
  <Words>1501</Words>
  <Characters>8556</Characters>
  <Application>Microsoft Office Word</Application>
  <DocSecurity>0</DocSecurity>
  <Lines>71</Lines>
  <Paragraphs>20</Paragraphs>
  <ScaleCrop>false</ScaleCrop>
  <Company>HP</Company>
  <LinksUpToDate>false</LinksUpToDate>
  <CharactersWithSpaces>10037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Rabih Kahaleh</cp:lastModifiedBy>
  <cp:revision>23</cp:revision>
  <dcterms:created xsi:type="dcterms:W3CDTF">2013-12-23T23:15:00Z</dcterms:created>
  <dcterms:modified xsi:type="dcterms:W3CDTF">2024-10-05T17:35:00Z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8CE027F9F1A643EEA893D59BCEAB48A3_12</vt:lpwstr>
  </property>
</Properties>
</file>