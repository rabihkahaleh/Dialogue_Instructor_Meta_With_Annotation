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C5F48" w14:textId="5890E1CD" w:rsidR="00D31170" w:rsidRPr="00240198" w:rsidRDefault="00D31170" w:rsidP="00D31170">
      <w:pPr>
        <w:pStyle w:val="Title"/>
        <w:spacing w:line="360" w:lineRule="auto"/>
        <w:rPr>
          <w:rFonts w:asciiTheme="majorBidi" w:hAnsiTheme="majorBidi"/>
          <w:b/>
          <w:bCs/>
          <w:color w:val="1F497D" w:themeColor="text2"/>
          <w:sz w:val="24"/>
          <w:szCs w:val="24"/>
        </w:rPr>
      </w:pPr>
      <w:bookmarkStart w:id="0" w:name="_Hlk192601171"/>
      <w:r w:rsidRPr="00240198">
        <w:rPr>
          <w:rFonts w:asciiTheme="majorBidi" w:hAnsiTheme="majorBidi"/>
          <w:b/>
          <w:bCs/>
          <w:color w:val="1F497D" w:themeColor="text2"/>
          <w:sz w:val="24"/>
          <w:szCs w:val="24"/>
        </w:rPr>
        <w:t xml:space="preserve">Instructor 3 - Dialogue </w:t>
      </w:r>
      <w:r w:rsidR="00D040A6" w:rsidRPr="00240198">
        <w:rPr>
          <w:rFonts w:asciiTheme="majorBidi" w:hAnsiTheme="majorBidi"/>
          <w:b/>
          <w:bCs/>
          <w:color w:val="1F497D" w:themeColor="text2"/>
          <w:sz w:val="24"/>
          <w:szCs w:val="24"/>
        </w:rPr>
        <w:t>3</w:t>
      </w:r>
      <w:r w:rsidRPr="00240198">
        <w:rPr>
          <w:rFonts w:asciiTheme="majorBidi" w:hAnsiTheme="majorBidi"/>
          <w:b/>
          <w:bCs/>
          <w:color w:val="1F497D" w:themeColor="text2"/>
          <w:sz w:val="24"/>
          <w:szCs w:val="24"/>
        </w:rPr>
        <w:t xml:space="preserve"> for Projectile Motion, Exercise 1</w:t>
      </w:r>
    </w:p>
    <w:bookmarkEnd w:id="0"/>
    <w:p w14:paraId="00AA6071" w14:textId="77777777" w:rsidR="008B11E2" w:rsidRDefault="008B11E2" w:rsidP="008B11E2">
      <w:pPr>
        <w:spacing w:before="100" w:beforeAutospacing="1" w:after="100" w:afterAutospacing="1" w:line="240" w:lineRule="auto"/>
        <w:rPr>
          <w:rFonts w:ascii="Times New Roman" w:eastAsia="Times New Roman" w:hAnsi="Times New Roman" w:cs="Times New Roman"/>
          <w:sz w:val="24"/>
          <w:szCs w:val="24"/>
        </w:rPr>
      </w:pPr>
      <w:r w:rsidRPr="001A24C7">
        <w:rPr>
          <w:rFonts w:ascii="Times New Roman" w:eastAsia="Times New Roman" w:hAnsi="Times New Roman" w:cs="Times New Roman"/>
          <w:b/>
          <w:bCs/>
          <w:sz w:val="24"/>
          <w:szCs w:val="24"/>
        </w:rPr>
        <w:t xml:space="preserve">Instructor </w:t>
      </w:r>
      <w:r>
        <w:rPr>
          <w:rFonts w:ascii="Times New Roman" w:eastAsia="Times New Roman" w:hAnsi="Times New Roman" w:cs="Times New Roman"/>
          <w:b/>
          <w:bCs/>
          <w:sz w:val="24"/>
          <w:szCs w:val="24"/>
        </w:rPr>
        <w:t>Prompt:</w:t>
      </w:r>
      <w:r>
        <w:rPr>
          <w:rFonts w:ascii="Times New Roman" w:eastAsia="Times New Roman" w:hAnsi="Times New Roman" w:cs="Times New Roman"/>
          <w:sz w:val="24"/>
          <w:szCs w:val="24"/>
        </w:rPr>
        <w:t xml:space="preserve"> Look and classify this physics problem</w:t>
      </w:r>
    </w:p>
    <w:p w14:paraId="6311F7BD" w14:textId="7CE14075" w:rsidR="00725B86" w:rsidRDefault="00000000">
      <w:pPr>
        <w:spacing w:line="360" w:lineRule="auto"/>
        <w:rPr>
          <w:rFonts w:asciiTheme="majorBidi" w:hAnsiTheme="majorBidi" w:cstheme="majorBidi"/>
          <w:b/>
          <w:bCs/>
          <w:sz w:val="24"/>
          <w:szCs w:val="24"/>
        </w:rPr>
      </w:pPr>
      <w:r>
        <w:rPr>
          <w:rFonts w:asciiTheme="majorBidi" w:hAnsiTheme="majorBidi" w:cstheme="majorBidi"/>
          <w:noProof/>
          <w:sz w:val="24"/>
          <w:szCs w:val="24"/>
        </w:rPr>
        <w:drawing>
          <wp:inline distT="0" distB="0" distL="0" distR="0" wp14:anchorId="2C9D3C36" wp14:editId="271BB511">
            <wp:extent cx="5486400" cy="4575810"/>
            <wp:effectExtent l="0" t="0" r="0" b="0"/>
            <wp:docPr id="132456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67483" name="Picture 1"/>
                    <pic:cNvPicPr>
                      <a:picLocks noChangeAspect="1"/>
                    </pic:cNvPicPr>
                  </pic:nvPicPr>
                  <pic:blipFill>
                    <a:blip r:embed="rId8"/>
                    <a:stretch>
                      <a:fillRect/>
                    </a:stretch>
                  </pic:blipFill>
                  <pic:spPr>
                    <a:xfrm>
                      <a:off x="0" y="0"/>
                      <a:ext cx="5486400" cy="4576103"/>
                    </a:xfrm>
                    <a:prstGeom prst="rect">
                      <a:avLst/>
                    </a:prstGeom>
                  </pic:spPr>
                </pic:pic>
              </a:graphicData>
            </a:graphic>
          </wp:inline>
        </w:drawing>
      </w:r>
    </w:p>
    <w:p w14:paraId="0518B74F" w14:textId="3F47B07A" w:rsidR="00725B86" w:rsidRDefault="00000000">
      <w:pPr>
        <w:pStyle w:val="NormalWeb"/>
        <w:rPr>
          <w:rFonts w:asciiTheme="majorBidi" w:hAnsiTheme="majorBidi" w:cstheme="majorBidi"/>
        </w:rPr>
      </w:pPr>
      <w:r>
        <w:rPr>
          <w:rFonts w:asciiTheme="majorBidi" w:hAnsiTheme="majorBidi" w:cstheme="majorBidi"/>
        </w:rPr>
        <w:br/>
      </w:r>
      <w:r>
        <w:rPr>
          <w:rStyle w:val="Emphasis"/>
          <w:rFonts w:asciiTheme="majorBidi" w:hAnsiTheme="majorBidi" w:cstheme="majorBidi"/>
          <w:b/>
          <w:bCs/>
          <w:i w:val="0"/>
          <w:iCs w:val="0"/>
        </w:rPr>
        <w:t>Meta:</w:t>
      </w:r>
      <w:r>
        <w:rPr>
          <w:rFonts w:asciiTheme="majorBidi" w:hAnsiTheme="majorBidi" w:cstheme="majorBidi"/>
        </w:rPr>
        <w:t xml:space="preserve"> This physics exercise is classified as a projectile motion problem, specifically dealing with the trajectory of an object under gravity and finding various parameters such as height, speed, and time.</w:t>
      </w:r>
    </w:p>
    <w:p w14:paraId="2DCFF60A" w14:textId="77777777" w:rsidR="00725B86" w:rsidRDefault="00000000">
      <w:pPr>
        <w:pStyle w:val="NormalWeb"/>
        <w:rPr>
          <w:rFonts w:asciiTheme="majorBidi" w:hAnsiTheme="majorBidi" w:cstheme="majorBidi"/>
        </w:rPr>
      </w:pPr>
      <w:r>
        <w:rPr>
          <w:rFonts w:asciiTheme="majorBidi" w:hAnsiTheme="majorBidi" w:cstheme="majorBidi"/>
        </w:rPr>
        <w:pict w14:anchorId="2DA7A474">
          <v:rect id="_x0000_i1025" style="width:0;height:1.5pt" o:hralign="center" o:hrstd="t" o:hr="t" fillcolor="#a0a0a0" stroked="f"/>
        </w:pict>
      </w:r>
    </w:p>
    <w:p w14:paraId="60DF76CD" w14:textId="2537F946" w:rsidR="00725B86" w:rsidRDefault="008B11E2">
      <w:pPr>
        <w:spacing w:before="100" w:beforeAutospacing="1" w:after="100" w:afterAutospacing="1" w:line="240" w:lineRule="auto"/>
        <w:rPr>
          <w:rFonts w:asciiTheme="majorBidi" w:eastAsia="Times New Roman" w:hAnsiTheme="majorBidi" w:cstheme="majorBidi"/>
          <w:sz w:val="24"/>
          <w:szCs w:val="24"/>
        </w:rPr>
      </w:pPr>
      <w:r w:rsidRPr="001A24C7">
        <w:rPr>
          <w:rFonts w:ascii="Times New Roman" w:eastAsia="Times New Roman" w:hAnsi="Times New Roman" w:cs="Times New Roman"/>
          <w:b/>
          <w:bCs/>
          <w:sz w:val="24"/>
          <w:szCs w:val="24"/>
        </w:rPr>
        <w:t xml:space="preserve">Instructor </w:t>
      </w:r>
      <w:r>
        <w:rPr>
          <w:rFonts w:asciiTheme="majorBidi" w:hAnsiTheme="majorBidi" w:cstheme="majorBidi"/>
          <w:b/>
          <w:bCs/>
          <w:sz w:val="24"/>
          <w:szCs w:val="24"/>
        </w:rPr>
        <w:t xml:space="preserve">Prompt: </w:t>
      </w:r>
      <w:r>
        <w:rPr>
          <w:rFonts w:asciiTheme="majorBidi" w:eastAsia="Times New Roman" w:hAnsiTheme="majorBidi" w:cstheme="majorBidi"/>
          <w:sz w:val="24"/>
          <w:szCs w:val="24"/>
        </w:rPr>
        <w:t>I need you to solve question number one and question number two.</w:t>
      </w:r>
    </w:p>
    <w:p w14:paraId="77DD8391"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Style w:val="Emphasis"/>
          <w:rFonts w:asciiTheme="majorBidi" w:hAnsiTheme="majorBidi" w:cstheme="majorBidi"/>
          <w:b/>
          <w:bCs/>
          <w:i w:val="0"/>
          <w:iCs w:val="0"/>
          <w:sz w:val="24"/>
          <w:szCs w:val="24"/>
        </w:rPr>
        <w:t xml:space="preserve">Meta: </w:t>
      </w:r>
      <w:r>
        <w:rPr>
          <w:rFonts w:asciiTheme="majorBidi" w:eastAsia="Times New Roman" w:hAnsiTheme="majorBidi" w:cstheme="majorBidi"/>
          <w:sz w:val="24"/>
          <w:szCs w:val="24"/>
        </w:rPr>
        <w:t>I'd be happy to help you with that. Question 1: a) Find the height (h) of the cliff. We can use the equation for vertical motion under gravity, which is:</w:t>
      </w:r>
    </w:p>
    <w:p w14:paraId="080D3D80"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commentRangeStart w:id="1"/>
      <w:r>
        <w:rPr>
          <w:rFonts w:asciiTheme="majorBidi" w:eastAsia="Times New Roman" w:hAnsiTheme="majorBidi" w:cstheme="majorBidi"/>
          <w:sz w:val="24"/>
          <w:szCs w:val="24"/>
        </w:rPr>
        <w:t>y=v0t−12gt2y = v_0 t - \</w:t>
      </w:r>
      <w:proofErr w:type="gramStart"/>
      <w:r>
        <w:rPr>
          <w:rFonts w:asciiTheme="majorBidi" w:eastAsia="Times New Roman" w:hAnsiTheme="majorBidi" w:cstheme="majorBidi"/>
          <w:sz w:val="24"/>
          <w:szCs w:val="24"/>
        </w:rPr>
        <w:t>frac{</w:t>
      </w:r>
      <w:proofErr w:type="gramEnd"/>
      <w:r>
        <w:rPr>
          <w:rFonts w:asciiTheme="majorBidi" w:eastAsia="Times New Roman" w:hAnsiTheme="majorBidi" w:cstheme="majorBidi"/>
          <w:sz w:val="24"/>
          <w:szCs w:val="24"/>
        </w:rPr>
        <w:t>1}{2} g t^2y=v0​t−21​gt2</w:t>
      </w:r>
    </w:p>
    <w:p w14:paraId="7EFD19A8"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 xml:space="preserve">where </w:t>
      </w:r>
      <w:proofErr w:type="spellStart"/>
      <w:r>
        <w:rPr>
          <w:rFonts w:asciiTheme="majorBidi" w:eastAsia="Times New Roman" w:hAnsiTheme="majorBidi" w:cstheme="majorBidi"/>
          <w:sz w:val="24"/>
          <w:szCs w:val="24"/>
        </w:rPr>
        <w:t>yyy</w:t>
      </w:r>
      <w:proofErr w:type="spellEnd"/>
      <w:r>
        <w:rPr>
          <w:rFonts w:asciiTheme="majorBidi" w:eastAsia="Times New Roman" w:hAnsiTheme="majorBidi" w:cstheme="majorBidi"/>
          <w:sz w:val="24"/>
          <w:szCs w:val="24"/>
        </w:rPr>
        <w:t xml:space="preserve"> is the displacement from the initial position, v0v_0v0​ is the initial velocity in the y-direction, </w:t>
      </w:r>
      <w:proofErr w:type="spellStart"/>
      <w:r>
        <w:rPr>
          <w:rFonts w:asciiTheme="majorBidi" w:eastAsia="Times New Roman" w:hAnsiTheme="majorBidi" w:cstheme="majorBidi"/>
          <w:sz w:val="24"/>
          <w:szCs w:val="24"/>
        </w:rPr>
        <w:t>ttt</w:t>
      </w:r>
      <w:proofErr w:type="spellEnd"/>
      <w:r>
        <w:rPr>
          <w:rFonts w:asciiTheme="majorBidi" w:eastAsia="Times New Roman" w:hAnsiTheme="majorBidi" w:cstheme="majorBidi"/>
          <w:sz w:val="24"/>
          <w:szCs w:val="24"/>
        </w:rPr>
        <w:t xml:space="preserve"> is time and </w:t>
      </w:r>
      <w:proofErr w:type="spellStart"/>
      <w:r>
        <w:rPr>
          <w:rFonts w:asciiTheme="majorBidi" w:eastAsia="Times New Roman" w:hAnsiTheme="majorBidi" w:cstheme="majorBidi"/>
          <w:sz w:val="24"/>
          <w:szCs w:val="24"/>
        </w:rPr>
        <w:t>ggg</w:t>
      </w:r>
      <w:proofErr w:type="spellEnd"/>
      <w:r>
        <w:rPr>
          <w:rFonts w:asciiTheme="majorBidi" w:eastAsia="Times New Roman" w:hAnsiTheme="majorBidi" w:cstheme="majorBidi"/>
          <w:sz w:val="24"/>
          <w:szCs w:val="24"/>
        </w:rPr>
        <w:t xml:space="preserve"> is acceleration due to gravity (-9.8 m/s²). In this case, we know that at point A, the stone has fallen by </w:t>
      </w:r>
      <w:proofErr w:type="spellStart"/>
      <w:r>
        <w:rPr>
          <w:rFonts w:asciiTheme="majorBidi" w:eastAsia="Times New Roman" w:hAnsiTheme="majorBidi" w:cstheme="majorBidi"/>
          <w:sz w:val="24"/>
          <w:szCs w:val="24"/>
        </w:rPr>
        <w:t>hhh</w:t>
      </w:r>
      <w:proofErr w:type="spellEnd"/>
      <w:r>
        <w:rPr>
          <w:rFonts w:asciiTheme="majorBidi" w:eastAsia="Times New Roman" w:hAnsiTheme="majorBidi" w:cstheme="majorBidi"/>
          <w:sz w:val="24"/>
          <w:szCs w:val="24"/>
        </w:rPr>
        <w:t xml:space="preserve"> meters below its maximum height reached during flight.</w:t>
      </w:r>
    </w:p>
    <w:p w14:paraId="4ECE5125"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So, let's first find when it reaches its max height using </w:t>
      </w:r>
      <w:proofErr w:type="spellStart"/>
      <w:r>
        <w:rPr>
          <w:rFonts w:asciiTheme="majorBidi" w:eastAsia="Times New Roman" w:hAnsiTheme="majorBidi" w:cstheme="majorBidi"/>
          <w:sz w:val="24"/>
          <w:szCs w:val="24"/>
        </w:rPr>
        <w:t>vy</w:t>
      </w:r>
      <w:proofErr w:type="spellEnd"/>
      <w:r>
        <w:rPr>
          <w:rFonts w:asciiTheme="majorBidi" w:eastAsia="Times New Roman" w:hAnsiTheme="majorBidi" w:cstheme="majorBidi"/>
          <w:sz w:val="24"/>
          <w:szCs w:val="24"/>
        </w:rPr>
        <w:t>=0v_y = 0vy​=0 (since there will not be any upward or downward component):</w:t>
      </w:r>
    </w:p>
    <w:p w14:paraId="5C0BCFE2"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tan⁡(60</w:t>
      </w:r>
      <w:r>
        <w:rPr>
          <w:rFonts w:ascii="Cambria Math" w:eastAsia="Times New Roman" w:hAnsi="Cambria Math" w:cs="Cambria Math"/>
          <w:sz w:val="24"/>
          <w:szCs w:val="24"/>
        </w:rPr>
        <w:t>∘</w:t>
      </w:r>
      <w:r>
        <w:rPr>
          <w:rFonts w:asciiTheme="majorBidi" w:eastAsia="Times New Roman" w:hAnsiTheme="majorBidi" w:cstheme="majorBidi"/>
          <w:sz w:val="24"/>
          <w:szCs w:val="24"/>
        </w:rPr>
        <w:t>)=vyvx</w:t>
      </w:r>
      <w:r>
        <w:rPr>
          <w:rFonts w:ascii="Cambria Math" w:eastAsia="Times New Roman" w:hAnsi="Cambria Math" w:cs="Cambria Math"/>
          <w:sz w:val="24"/>
          <w:szCs w:val="24"/>
        </w:rPr>
        <w:t>⇒</w:t>
      </w:r>
      <w:r>
        <w:rPr>
          <w:rFonts w:asciiTheme="majorBidi" w:eastAsia="Times New Roman" w:hAnsiTheme="majorBidi" w:cstheme="majorBidi"/>
          <w:sz w:val="24"/>
          <w:szCs w:val="24"/>
        </w:rPr>
        <w:t>vy=vx</w:t>
      </w:r>
      <w:r>
        <w:rPr>
          <w:rFonts w:ascii="Cambria Math" w:eastAsia="Times New Roman" w:hAnsi="Cambria Math" w:cs="Cambria Math"/>
          <w:sz w:val="24"/>
          <w:szCs w:val="24"/>
        </w:rPr>
        <w:t>⋅</w:t>
      </w:r>
      <w:r>
        <w:rPr>
          <w:rFonts w:asciiTheme="majorBidi" w:eastAsia="Times New Roman" w:hAnsiTheme="majorBidi" w:cstheme="majorBidi"/>
          <w:sz w:val="24"/>
          <w:szCs w:val="24"/>
        </w:rPr>
        <w:t>tan</w:t>
      </w:r>
      <w:r>
        <w:rPr>
          <w:rFonts w:ascii="Times New Roman" w:eastAsia="Times New Roman" w:hAnsi="Times New Roman" w:cs="Times New Roman"/>
          <w:sz w:val="24"/>
          <w:szCs w:val="24"/>
        </w:rPr>
        <w:t>⁡</w:t>
      </w:r>
      <w:r>
        <w:rPr>
          <w:rFonts w:asciiTheme="majorBidi" w:eastAsia="Times New Roman" w:hAnsiTheme="majorBidi" w:cstheme="majorBidi"/>
          <w:sz w:val="24"/>
          <w:szCs w:val="24"/>
        </w:rPr>
        <w:t>(60</w:t>
      </w:r>
      <w:r>
        <w:rPr>
          <w:rFonts w:ascii="Cambria Math" w:eastAsia="Times New Roman" w:hAnsi="Cambria Math" w:cs="Cambria Math"/>
          <w:sz w:val="24"/>
          <w:szCs w:val="24"/>
        </w:rPr>
        <w:t>∘</w:t>
      </w:r>
      <w:r>
        <w:rPr>
          <w:rFonts w:asciiTheme="majorBidi" w:eastAsia="Times New Roman" w:hAnsiTheme="majorBidi" w:cstheme="majorBidi"/>
          <w:sz w:val="24"/>
          <w:szCs w:val="24"/>
        </w:rPr>
        <w:t>)=(42m/s)</w:t>
      </w:r>
      <w:r>
        <w:rPr>
          <w:rFonts w:ascii="Cambria Math" w:eastAsia="Times New Roman" w:hAnsi="Cambria Math" w:cs="Cambria Math"/>
          <w:sz w:val="24"/>
          <w:szCs w:val="24"/>
        </w:rPr>
        <w:t>⋅</w:t>
      </w:r>
      <w:r>
        <w:rPr>
          <w:rFonts w:asciiTheme="majorBidi" w:eastAsia="Times New Roman" w:hAnsiTheme="majorBidi" w:cstheme="majorBidi"/>
          <w:sz w:val="24"/>
          <w:szCs w:val="24"/>
        </w:rPr>
        <w:t>tan</w:t>
      </w:r>
      <w:r>
        <w:rPr>
          <w:rFonts w:ascii="Times New Roman" w:eastAsia="Times New Roman" w:hAnsi="Times New Roman" w:cs="Times New Roman"/>
          <w:sz w:val="24"/>
          <w:szCs w:val="24"/>
        </w:rPr>
        <w:t>⁡</w:t>
      </w:r>
      <w:r>
        <w:rPr>
          <w:rFonts w:asciiTheme="majorBidi" w:eastAsia="Times New Roman" w:hAnsiTheme="majorBidi" w:cstheme="majorBidi"/>
          <w:sz w:val="24"/>
          <w:szCs w:val="24"/>
        </w:rPr>
        <w:t>(60</w:t>
      </w:r>
      <w:r>
        <w:rPr>
          <w:rFonts w:ascii="Cambria Math" w:eastAsia="Times New Roman" w:hAnsi="Cambria Math" w:cs="Cambria Math"/>
          <w:sz w:val="24"/>
          <w:szCs w:val="24"/>
        </w:rPr>
        <w:t>∘</w:t>
      </w:r>
      <w:r>
        <w:rPr>
          <w:rFonts w:asciiTheme="majorBidi" w:eastAsia="Times New Roman" w:hAnsiTheme="majorBidi" w:cstheme="majorBidi"/>
          <w:sz w:val="24"/>
          <w:szCs w:val="24"/>
        </w:rPr>
        <w:t>)=36.35m/s.\tan(60^\circ) = \frac{</w:t>
      </w:r>
      <w:proofErr w:type="spellStart"/>
      <w:r>
        <w:rPr>
          <w:rFonts w:asciiTheme="majorBidi" w:eastAsia="Times New Roman" w:hAnsiTheme="majorBidi" w:cstheme="majorBidi"/>
          <w:sz w:val="24"/>
          <w:szCs w:val="24"/>
        </w:rPr>
        <w:t>v_y</w:t>
      </w:r>
      <w:proofErr w:type="spellEnd"/>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v_x</w:t>
      </w:r>
      <w:proofErr w:type="spellEnd"/>
      <w:r>
        <w:rPr>
          <w:rFonts w:asciiTheme="majorBidi" w:eastAsia="Times New Roman" w:hAnsiTheme="majorBidi" w:cstheme="majorBidi"/>
          <w:sz w:val="24"/>
          <w:szCs w:val="24"/>
        </w:rPr>
        <w:t>} \</w:t>
      </w:r>
      <w:proofErr w:type="spellStart"/>
      <w:r>
        <w:rPr>
          <w:rFonts w:asciiTheme="majorBidi" w:eastAsia="Times New Roman" w:hAnsiTheme="majorBidi" w:cstheme="majorBidi"/>
          <w:sz w:val="24"/>
          <w:szCs w:val="24"/>
        </w:rPr>
        <w:t>Rightarrow</w:t>
      </w:r>
      <w:proofErr w:type="spellEnd"/>
      <w:r>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v_y</w:t>
      </w:r>
      <w:proofErr w:type="spellEnd"/>
      <w:r>
        <w:rPr>
          <w:rFonts w:asciiTheme="majorBidi" w:eastAsia="Times New Roman" w:hAnsiTheme="majorBidi" w:cstheme="majorBidi"/>
          <w:sz w:val="24"/>
          <w:szCs w:val="24"/>
        </w:rPr>
        <w:t xml:space="preserve"> = </w:t>
      </w:r>
      <w:proofErr w:type="spellStart"/>
      <w:r>
        <w:rPr>
          <w:rFonts w:asciiTheme="majorBidi" w:eastAsia="Times New Roman" w:hAnsiTheme="majorBidi" w:cstheme="majorBidi"/>
          <w:sz w:val="24"/>
          <w:szCs w:val="24"/>
        </w:rPr>
        <w:t>v_x</w:t>
      </w:r>
      <w:proofErr w:type="spellEnd"/>
      <w:r>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\tan(60^\circ) = (42 m/s)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\tan(60^\circ) = 36.35 m/</w:t>
      </w:r>
      <w:proofErr w:type="spellStart"/>
      <w:r>
        <w:rPr>
          <w:rFonts w:asciiTheme="majorBidi" w:eastAsia="Times New Roman" w:hAnsiTheme="majorBidi" w:cstheme="majorBidi"/>
          <w:sz w:val="24"/>
          <w:szCs w:val="24"/>
        </w:rPr>
        <w:t>s.tan</w:t>
      </w:r>
      <w:proofErr w:type="spellEnd"/>
      <w:r>
        <w:rPr>
          <w:rFonts w:asciiTheme="majorBidi" w:eastAsia="Times New Roman" w:hAnsiTheme="majorBidi" w:cstheme="majorBidi"/>
          <w:sz w:val="24"/>
          <w:szCs w:val="24"/>
        </w:rPr>
        <w:t>(60</w:t>
      </w:r>
      <w:r>
        <w:rPr>
          <w:rFonts w:ascii="Cambria Math" w:eastAsia="Times New Roman" w:hAnsi="Cambria Math" w:cs="Cambria Math"/>
          <w:sz w:val="24"/>
          <w:szCs w:val="24"/>
        </w:rPr>
        <w:t>∘</w:t>
      </w:r>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vx</w:t>
      </w:r>
      <w:proofErr w:type="spellEnd"/>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vy</w:t>
      </w:r>
      <w:proofErr w:type="spellEnd"/>
      <w:r>
        <w:rPr>
          <w:rFonts w:asciiTheme="majorBidi" w:eastAsia="Times New Roman" w:hAnsiTheme="majorBidi" w:cstheme="majorBidi"/>
          <w:sz w:val="24"/>
          <w:szCs w:val="24"/>
        </w:rPr>
        <w:t>​​</w:t>
      </w:r>
      <w:r>
        <w:rPr>
          <w:rFonts w:ascii="Cambria Math" w:eastAsia="Times New Roman" w:hAnsi="Cambria Math" w:cs="Cambria Math"/>
          <w:sz w:val="24"/>
          <w:szCs w:val="24"/>
        </w:rPr>
        <w:t>⇒</w:t>
      </w:r>
      <w:proofErr w:type="spellStart"/>
      <w:r>
        <w:rPr>
          <w:rFonts w:asciiTheme="majorBidi" w:eastAsia="Times New Roman" w:hAnsiTheme="majorBidi" w:cstheme="majorBidi"/>
          <w:sz w:val="24"/>
          <w:szCs w:val="24"/>
        </w:rPr>
        <w:t>vy</w:t>
      </w:r>
      <w:proofErr w:type="spellEnd"/>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vx</w:t>
      </w:r>
      <w:proofErr w:type="spellEnd"/>
      <w:r>
        <w:rPr>
          <w:rFonts w:asciiTheme="majorBidi" w:eastAsia="Times New Roman" w:hAnsiTheme="majorBidi" w:cstheme="majorBidi"/>
          <w:sz w:val="24"/>
          <w:szCs w:val="24"/>
        </w:rPr>
        <w:t>​</w:t>
      </w:r>
      <w:r>
        <w:rPr>
          <w:rFonts w:ascii="Cambria Math" w:eastAsia="Times New Roman" w:hAnsi="Cambria Math" w:cs="Cambria Math"/>
          <w:sz w:val="24"/>
          <w:szCs w:val="24"/>
        </w:rPr>
        <w:t>⋅</w:t>
      </w:r>
      <w:r>
        <w:rPr>
          <w:rFonts w:asciiTheme="majorBidi" w:eastAsia="Times New Roman" w:hAnsiTheme="majorBidi" w:cstheme="majorBidi"/>
          <w:sz w:val="24"/>
          <w:szCs w:val="24"/>
        </w:rPr>
        <w:t>tan(60</w:t>
      </w:r>
      <w:r>
        <w:rPr>
          <w:rFonts w:ascii="Cambria Math" w:eastAsia="Times New Roman" w:hAnsi="Cambria Math" w:cs="Cambria Math"/>
          <w:sz w:val="24"/>
          <w:szCs w:val="24"/>
        </w:rPr>
        <w:t>∘</w:t>
      </w:r>
      <w:r>
        <w:rPr>
          <w:rFonts w:asciiTheme="majorBidi" w:eastAsia="Times New Roman" w:hAnsiTheme="majorBidi" w:cstheme="majorBidi"/>
          <w:sz w:val="24"/>
          <w:szCs w:val="24"/>
        </w:rPr>
        <w:t>)=(42m/s)</w:t>
      </w:r>
      <w:r>
        <w:rPr>
          <w:rFonts w:ascii="Cambria Math" w:eastAsia="Times New Roman" w:hAnsi="Cambria Math" w:cs="Cambria Math"/>
          <w:sz w:val="24"/>
          <w:szCs w:val="24"/>
        </w:rPr>
        <w:t>⋅</w:t>
      </w:r>
      <w:r>
        <w:rPr>
          <w:rFonts w:asciiTheme="majorBidi" w:eastAsia="Times New Roman" w:hAnsiTheme="majorBidi" w:cstheme="majorBidi"/>
          <w:sz w:val="24"/>
          <w:szCs w:val="24"/>
        </w:rPr>
        <w:t>tan(60</w:t>
      </w:r>
      <w:r>
        <w:rPr>
          <w:rFonts w:ascii="Cambria Math" w:eastAsia="Times New Roman" w:hAnsi="Cambria Math" w:cs="Cambria Math"/>
          <w:sz w:val="24"/>
          <w:szCs w:val="24"/>
        </w:rPr>
        <w:t>∘</w:t>
      </w:r>
      <w:r>
        <w:rPr>
          <w:rFonts w:asciiTheme="majorBidi" w:eastAsia="Times New Roman" w:hAnsiTheme="majorBidi" w:cstheme="majorBidi"/>
          <w:sz w:val="24"/>
          <w:szCs w:val="24"/>
        </w:rPr>
        <w:t>)=36.35m/s.</w:t>
      </w:r>
    </w:p>
    <w:p w14:paraId="4C32E9F7"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Now, since </w:t>
      </w:r>
      <w:proofErr w:type="spellStart"/>
      <w:r>
        <w:rPr>
          <w:rFonts w:asciiTheme="majorBidi" w:eastAsia="Times New Roman" w:hAnsiTheme="majorBidi" w:cstheme="majorBidi"/>
          <w:sz w:val="24"/>
          <w:szCs w:val="24"/>
        </w:rPr>
        <w:t>vxv_xvx</w:t>
      </w:r>
      <w:proofErr w:type="spellEnd"/>
      <w:r>
        <w:rPr>
          <w:rFonts w:asciiTheme="majorBidi" w:eastAsia="Times New Roman" w:hAnsiTheme="majorBidi" w:cstheme="majorBidi"/>
          <w:sz w:val="24"/>
          <w:szCs w:val="24"/>
        </w:rPr>
        <w:t>​ remains constant throughout the entire trajectory, we have two equations:</w:t>
      </w:r>
    </w:p>
    <w:p w14:paraId="584692E7"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x=(</w:t>
      </w:r>
      <w:proofErr w:type="spellStart"/>
      <w:r>
        <w:rPr>
          <w:rFonts w:asciiTheme="majorBidi" w:eastAsia="Times New Roman" w:hAnsiTheme="majorBidi" w:cstheme="majorBidi"/>
          <w:sz w:val="24"/>
          <w:szCs w:val="24"/>
        </w:rPr>
        <w:t>vx</w:t>
      </w:r>
      <w:proofErr w:type="spellEnd"/>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tandy</w:t>
      </w:r>
      <w:proofErr w:type="spellEnd"/>
      <w:r>
        <w:rPr>
          <w:rFonts w:asciiTheme="majorBidi" w:eastAsia="Times New Roman" w:hAnsiTheme="majorBidi" w:cstheme="majorBidi"/>
          <w:sz w:val="24"/>
          <w:szCs w:val="24"/>
        </w:rPr>
        <w:t>=h−12gt2.x = (</w:t>
      </w:r>
      <w:proofErr w:type="spellStart"/>
      <w:r>
        <w:rPr>
          <w:rFonts w:asciiTheme="majorBidi" w:eastAsia="Times New Roman" w:hAnsiTheme="majorBidi" w:cstheme="majorBidi"/>
          <w:sz w:val="24"/>
          <w:szCs w:val="24"/>
        </w:rPr>
        <w:t>v_x</w:t>
      </w:r>
      <w:proofErr w:type="spellEnd"/>
      <w:r>
        <w:rPr>
          <w:rFonts w:asciiTheme="majorBidi" w:eastAsia="Times New Roman" w:hAnsiTheme="majorBidi" w:cstheme="majorBidi"/>
          <w:sz w:val="24"/>
          <w:szCs w:val="24"/>
        </w:rPr>
        <w:t>) t \quad \text{and} \quad y = h - \</w:t>
      </w:r>
      <w:proofErr w:type="gramStart"/>
      <w:r>
        <w:rPr>
          <w:rFonts w:asciiTheme="majorBidi" w:eastAsia="Times New Roman" w:hAnsiTheme="majorBidi" w:cstheme="majorBidi"/>
          <w:sz w:val="24"/>
          <w:szCs w:val="24"/>
        </w:rPr>
        <w:t>frac{</w:t>
      </w:r>
      <w:proofErr w:type="gramEnd"/>
      <w:r>
        <w:rPr>
          <w:rFonts w:asciiTheme="majorBidi" w:eastAsia="Times New Roman" w:hAnsiTheme="majorBidi" w:cstheme="majorBidi"/>
          <w:sz w:val="24"/>
          <w:szCs w:val="24"/>
        </w:rPr>
        <w:t>1}{2} g t^2.x=(</w:t>
      </w:r>
      <w:proofErr w:type="spellStart"/>
      <w:r>
        <w:rPr>
          <w:rFonts w:asciiTheme="majorBidi" w:eastAsia="Times New Roman" w:hAnsiTheme="majorBidi" w:cstheme="majorBidi"/>
          <w:sz w:val="24"/>
          <w:szCs w:val="24"/>
        </w:rPr>
        <w:t>vx</w:t>
      </w:r>
      <w:proofErr w:type="spellEnd"/>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tandy</w:t>
      </w:r>
      <w:proofErr w:type="spellEnd"/>
      <w:r>
        <w:rPr>
          <w:rFonts w:asciiTheme="majorBidi" w:eastAsia="Times New Roman" w:hAnsiTheme="majorBidi" w:cstheme="majorBidi"/>
          <w:sz w:val="24"/>
          <w:szCs w:val="24"/>
        </w:rPr>
        <w:t>=h−21​gt2.</w:t>
      </w:r>
    </w:p>
    <w:p w14:paraId="267E9085"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Solving these simultaneously gives us an expression for 'h':</w:t>
      </w:r>
    </w:p>
    <w:p w14:paraId="607B07AB"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h=</w:t>
      </w:r>
      <w:proofErr w:type="spellStart"/>
      <w:r>
        <w:rPr>
          <w:rFonts w:asciiTheme="majorBidi" w:eastAsia="Times New Roman" w:hAnsiTheme="majorBidi" w:cstheme="majorBidi"/>
          <w:sz w:val="24"/>
          <w:szCs w:val="24"/>
        </w:rPr>
        <w:t>x</w:t>
      </w:r>
      <w:r>
        <w:rPr>
          <w:rFonts w:ascii="Cambria Math" w:eastAsia="Times New Roman" w:hAnsi="Cambria Math" w:cs="Cambria Math"/>
          <w:sz w:val="24"/>
          <w:szCs w:val="24"/>
        </w:rPr>
        <w:t>⋅</w:t>
      </w:r>
      <w:r>
        <w:rPr>
          <w:rFonts w:asciiTheme="majorBidi" w:eastAsia="Times New Roman" w:hAnsiTheme="majorBidi" w:cstheme="majorBidi"/>
          <w:sz w:val="24"/>
          <w:szCs w:val="24"/>
        </w:rPr>
        <w:t>tan</w:t>
      </w:r>
      <w:proofErr w:type="spellEnd"/>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θ</w:t>
      </w:r>
      <w:r>
        <w:rPr>
          <w:rFonts w:asciiTheme="majorBidi" w:eastAsia="Times New Roman" w:hAnsiTheme="majorBidi" w:cstheme="majorBidi"/>
          <w:sz w:val="24"/>
          <w:szCs w:val="24"/>
        </w:rPr>
        <w:t>)</w:t>
      </w:r>
      <w:r>
        <w:rPr>
          <w:rFonts w:ascii="Times New Roman" w:eastAsia="Times New Roman" w:hAnsi="Times New Roman" w:cs="Times New Roman"/>
          <w:sz w:val="24"/>
          <w:szCs w:val="24"/>
        </w:rPr>
        <w:t>−</w:t>
      </w:r>
      <w:r>
        <w:rPr>
          <w:rFonts w:asciiTheme="majorBidi" w:eastAsia="Times New Roman" w:hAnsiTheme="majorBidi" w:cstheme="majorBidi"/>
          <w:sz w:val="24"/>
          <w:szCs w:val="24"/>
        </w:rPr>
        <w:t>12</w:t>
      </w:r>
      <w:r>
        <w:rPr>
          <w:rFonts w:ascii="Cambria Math" w:eastAsia="Times New Roman" w:hAnsi="Cambria Math" w:cs="Cambria Math"/>
          <w:sz w:val="24"/>
          <w:szCs w:val="24"/>
        </w:rPr>
        <w:t>⋅</w:t>
      </w:r>
      <w:r>
        <w:rPr>
          <w:rFonts w:asciiTheme="majorBidi" w:eastAsia="Times New Roman" w:hAnsiTheme="majorBidi" w:cstheme="majorBidi"/>
          <w:sz w:val="24"/>
          <w:szCs w:val="24"/>
        </w:rPr>
        <w:t>g</w:t>
      </w:r>
      <w:r>
        <w:rPr>
          <w:rFonts w:ascii="Cambria Math" w:eastAsia="Times New Roman" w:hAnsi="Cambria Math" w:cs="Cambria Math"/>
          <w:sz w:val="24"/>
          <w:szCs w:val="24"/>
        </w:rPr>
        <w:t>⋅</w:t>
      </w:r>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xvxcos</w:t>
      </w:r>
      <w:proofErr w:type="spellEnd"/>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θ</w:t>
      </w:r>
      <w:r>
        <w:rPr>
          <w:rFonts w:asciiTheme="majorBidi" w:eastAsia="Times New Roman" w:hAnsiTheme="majorBidi" w:cstheme="majorBidi"/>
          <w:sz w:val="24"/>
          <w:szCs w:val="24"/>
        </w:rPr>
        <w:t>))2.h = x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\tan(\theta) - \</w:t>
      </w:r>
      <w:proofErr w:type="gramStart"/>
      <w:r>
        <w:rPr>
          <w:rFonts w:asciiTheme="majorBidi" w:eastAsia="Times New Roman" w:hAnsiTheme="majorBidi" w:cstheme="majorBidi"/>
          <w:sz w:val="24"/>
          <w:szCs w:val="24"/>
        </w:rPr>
        <w:t>frac{</w:t>
      </w:r>
      <w:proofErr w:type="gramEnd"/>
      <w:r>
        <w:rPr>
          <w:rFonts w:asciiTheme="majorBidi" w:eastAsia="Times New Roman" w:hAnsiTheme="majorBidi" w:cstheme="majorBidi"/>
          <w:sz w:val="24"/>
          <w:szCs w:val="24"/>
        </w:rPr>
        <w:t>1}{2}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g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\left( \frac{x}{</w:t>
      </w:r>
      <w:proofErr w:type="spellStart"/>
      <w:r>
        <w:rPr>
          <w:rFonts w:asciiTheme="majorBidi" w:eastAsia="Times New Roman" w:hAnsiTheme="majorBidi" w:cstheme="majorBidi"/>
          <w:sz w:val="24"/>
          <w:szCs w:val="24"/>
        </w:rPr>
        <w:t>v_x</w:t>
      </w:r>
      <w:proofErr w:type="spellEnd"/>
      <w:r>
        <w:rPr>
          <w:rFonts w:asciiTheme="majorBidi" w:eastAsia="Times New Roman" w:hAnsiTheme="majorBidi" w:cstheme="majorBidi"/>
          <w:sz w:val="24"/>
          <w:szCs w:val="24"/>
        </w:rPr>
        <w:t xml:space="preserve"> \cos(\theta)} \right)^2.h=</w:t>
      </w:r>
      <w:proofErr w:type="spellStart"/>
      <w:r>
        <w:rPr>
          <w:rFonts w:asciiTheme="majorBidi" w:eastAsia="Times New Roman" w:hAnsiTheme="majorBidi" w:cstheme="majorBidi"/>
          <w:sz w:val="24"/>
          <w:szCs w:val="24"/>
        </w:rPr>
        <w:t>x</w:t>
      </w:r>
      <w:r>
        <w:rPr>
          <w:rFonts w:ascii="Cambria Math" w:eastAsia="Times New Roman" w:hAnsi="Cambria Math" w:cs="Cambria Math"/>
          <w:sz w:val="24"/>
          <w:szCs w:val="24"/>
        </w:rPr>
        <w:t>⋅</w:t>
      </w:r>
      <w:r>
        <w:rPr>
          <w:rFonts w:asciiTheme="majorBidi" w:eastAsia="Times New Roman" w:hAnsiTheme="majorBidi" w:cstheme="majorBidi"/>
          <w:sz w:val="24"/>
          <w:szCs w:val="24"/>
        </w:rPr>
        <w:t>tan</w:t>
      </w:r>
      <w:proofErr w:type="spellEnd"/>
      <w:r>
        <w:rPr>
          <w:rFonts w:asciiTheme="majorBidi" w:eastAsia="Times New Roman" w:hAnsiTheme="majorBidi" w:cstheme="majorBidi"/>
          <w:sz w:val="24"/>
          <w:szCs w:val="24"/>
        </w:rPr>
        <w:t>(θ)−21​</w:t>
      </w:r>
      <w:r>
        <w:rPr>
          <w:rFonts w:ascii="Cambria Math" w:eastAsia="Times New Roman" w:hAnsi="Cambria Math" w:cs="Cambria Math"/>
          <w:sz w:val="24"/>
          <w:szCs w:val="24"/>
        </w:rPr>
        <w:t>⋅</w:t>
      </w:r>
      <w:r>
        <w:rPr>
          <w:rFonts w:asciiTheme="majorBidi" w:eastAsia="Times New Roman" w:hAnsiTheme="majorBidi" w:cstheme="majorBidi"/>
          <w:sz w:val="24"/>
          <w:szCs w:val="24"/>
        </w:rPr>
        <w:t>g</w:t>
      </w:r>
      <w:r>
        <w:rPr>
          <w:rFonts w:ascii="Cambria Math" w:eastAsia="Times New Roman" w:hAnsi="Cambria Math" w:cs="Cambria Math"/>
          <w:sz w:val="24"/>
          <w:szCs w:val="24"/>
        </w:rPr>
        <w:t>⋅</w:t>
      </w:r>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vx</w:t>
      </w:r>
      <w:proofErr w:type="spellEnd"/>
      <w:r>
        <w:rPr>
          <w:rFonts w:asciiTheme="majorBidi" w:eastAsia="Times New Roman" w:hAnsiTheme="majorBidi" w:cstheme="majorBidi"/>
          <w:sz w:val="24"/>
          <w:szCs w:val="24"/>
        </w:rPr>
        <w:t>​cos(θ)x​)2.</w:t>
      </w:r>
    </w:p>
    <w:p w14:paraId="6AE224A7"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Plugging values into our formula yields:</w:t>
      </w:r>
    </w:p>
    <w:p w14:paraId="00A50C57"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h=(5.50s</w:t>
      </w:r>
      <w:r>
        <w:rPr>
          <w:rFonts w:ascii="Cambria Math" w:eastAsia="Times New Roman" w:hAnsi="Cambria Math" w:cs="Cambria Math"/>
          <w:sz w:val="24"/>
          <w:szCs w:val="24"/>
        </w:rPr>
        <w:t>⋅</w:t>
      </w:r>
      <w:r>
        <w:rPr>
          <w:rFonts w:asciiTheme="majorBidi" w:eastAsia="Times New Roman" w:hAnsiTheme="majorBidi" w:cstheme="majorBidi"/>
          <w:sz w:val="24"/>
          <w:szCs w:val="24"/>
        </w:rPr>
        <w:t>100m/km)</w:t>
      </w:r>
      <w:r>
        <w:rPr>
          <w:rFonts w:ascii="Cambria Math" w:eastAsia="Times New Roman" w:hAnsi="Cambria Math" w:cs="Cambria Math"/>
          <w:sz w:val="24"/>
          <w:szCs w:val="24"/>
        </w:rPr>
        <w:t>⋅</w:t>
      </w:r>
      <w:r>
        <w:rPr>
          <w:rFonts w:asciiTheme="majorBidi" w:eastAsia="Times New Roman" w:hAnsiTheme="majorBidi" w:cstheme="majorBidi"/>
          <w:sz w:val="24"/>
          <w:szCs w:val="24"/>
        </w:rPr>
        <w:t>sin</w:t>
      </w:r>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π</w:t>
      </w:r>
      <w:r>
        <w:rPr>
          <w:rFonts w:asciiTheme="majorBidi" w:eastAsia="Times New Roman" w:hAnsiTheme="majorBidi" w:cstheme="majorBidi"/>
          <w:sz w:val="24"/>
          <w:szCs w:val="24"/>
        </w:rPr>
        <w:t>/3)cos</w:t>
      </w:r>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π</w:t>
      </w:r>
      <w:r>
        <w:rPr>
          <w:rFonts w:asciiTheme="majorBidi" w:eastAsia="Times New Roman" w:hAnsiTheme="majorBidi" w:cstheme="majorBidi"/>
          <w:sz w:val="24"/>
          <w:szCs w:val="24"/>
        </w:rPr>
        <w:t>/3)</w:t>
      </w:r>
      <w:r>
        <w:rPr>
          <w:rFonts w:ascii="Times New Roman" w:eastAsia="Times New Roman" w:hAnsi="Times New Roman" w:cs="Times New Roman"/>
          <w:sz w:val="24"/>
          <w:szCs w:val="24"/>
        </w:rPr>
        <w:t>−</w:t>
      </w:r>
      <w:r>
        <w:rPr>
          <w:rFonts w:asciiTheme="majorBidi" w:eastAsia="Times New Roman" w:hAnsiTheme="majorBidi" w:cstheme="majorBidi"/>
          <w:sz w:val="24"/>
          <w:szCs w:val="24"/>
        </w:rPr>
        <w:t>12</w:t>
      </w:r>
      <w:r>
        <w:rPr>
          <w:rFonts w:ascii="Cambria Math" w:eastAsia="Times New Roman" w:hAnsi="Cambria Math" w:cs="Cambria Math"/>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w:t>
      </w:r>
      <w:r>
        <w:rPr>
          <w:rFonts w:asciiTheme="majorBidi" w:eastAsia="Times New Roman" w:hAnsiTheme="majorBidi" w:cstheme="majorBidi"/>
          <w:sz w:val="24"/>
          <w:szCs w:val="24"/>
        </w:rPr>
        <w:t>9.81m/s2)</w:t>
      </w:r>
      <w:r>
        <w:rPr>
          <w:rFonts w:ascii="Cambria Math" w:eastAsia="Times New Roman" w:hAnsi="Cambria Math" w:cs="Cambria Math"/>
          <w:sz w:val="24"/>
          <w:szCs w:val="24"/>
        </w:rPr>
        <w:t>⋅</w:t>
      </w:r>
      <w:r>
        <w:rPr>
          <w:rFonts w:asciiTheme="majorBidi" w:eastAsia="Times New Roman" w:hAnsiTheme="majorBidi" w:cstheme="majorBidi"/>
          <w:sz w:val="24"/>
          <w:szCs w:val="24"/>
        </w:rPr>
        <w:t>(5500m42m/s</w:t>
      </w:r>
      <w:r>
        <w:rPr>
          <w:rFonts w:ascii="Cambria Math" w:eastAsia="Times New Roman" w:hAnsi="Cambria Math" w:cs="Cambria Math"/>
          <w:sz w:val="24"/>
          <w:szCs w:val="24"/>
        </w:rPr>
        <w:t>⋅</w:t>
      </w:r>
      <w:r>
        <w:rPr>
          <w:rFonts w:asciiTheme="majorBidi" w:eastAsia="Times New Roman" w:hAnsiTheme="majorBidi" w:cstheme="majorBidi"/>
          <w:sz w:val="24"/>
          <w:szCs w:val="24"/>
        </w:rPr>
        <w:t>cos</w:t>
      </w:r>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π</w:t>
      </w:r>
      <w:r>
        <w:rPr>
          <w:rFonts w:asciiTheme="majorBidi" w:eastAsia="Times New Roman" w:hAnsiTheme="majorBidi" w:cstheme="majorBidi"/>
          <w:sz w:val="24"/>
          <w:szCs w:val="24"/>
        </w:rPr>
        <w:t>/3))2.h = (5.50 s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100 m/km)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\frac{\sin(\pi/3)}{\cos(\pi/3)} - \frac{1}{2}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(-9.81 m/s²)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\left( \frac{5500 m}{42 m/s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\cos(\pi/3)} \right)^2.h=(5.50s</w:t>
      </w:r>
      <w:r>
        <w:rPr>
          <w:rFonts w:ascii="Cambria Math" w:eastAsia="Times New Roman" w:hAnsi="Cambria Math" w:cs="Cambria Math"/>
          <w:sz w:val="24"/>
          <w:szCs w:val="24"/>
        </w:rPr>
        <w:t>⋅</w:t>
      </w:r>
      <w:r>
        <w:rPr>
          <w:rFonts w:asciiTheme="majorBidi" w:eastAsia="Times New Roman" w:hAnsiTheme="majorBidi" w:cstheme="majorBidi"/>
          <w:sz w:val="24"/>
          <w:szCs w:val="24"/>
        </w:rPr>
        <w:t>100m/km)</w:t>
      </w:r>
      <w:r>
        <w:rPr>
          <w:rFonts w:ascii="Cambria Math" w:eastAsia="Times New Roman" w:hAnsi="Cambria Math" w:cs="Cambria Math"/>
          <w:sz w:val="24"/>
          <w:szCs w:val="24"/>
        </w:rPr>
        <w:t>⋅</w:t>
      </w:r>
      <w:r>
        <w:rPr>
          <w:rFonts w:asciiTheme="majorBidi" w:eastAsia="Times New Roman" w:hAnsiTheme="majorBidi" w:cstheme="majorBidi"/>
          <w:sz w:val="24"/>
          <w:szCs w:val="24"/>
        </w:rPr>
        <w:t>cos(π/3)sin(π/3)​−21​</w:t>
      </w:r>
      <w:r>
        <w:rPr>
          <w:rFonts w:ascii="Cambria Math" w:eastAsia="Times New Roman" w:hAnsi="Cambria Math" w:cs="Cambria Math"/>
          <w:sz w:val="24"/>
          <w:szCs w:val="24"/>
        </w:rPr>
        <w:t>⋅</w:t>
      </w:r>
      <w:r>
        <w:rPr>
          <w:rFonts w:asciiTheme="majorBidi" w:eastAsia="Times New Roman" w:hAnsiTheme="majorBidi" w:cstheme="majorBidi"/>
          <w:sz w:val="24"/>
          <w:szCs w:val="24"/>
        </w:rPr>
        <w:t>(−9.81m/s2)</w:t>
      </w:r>
      <w:r>
        <w:rPr>
          <w:rFonts w:ascii="Cambria Math" w:eastAsia="Times New Roman" w:hAnsi="Cambria Math" w:cs="Cambria Math"/>
          <w:sz w:val="24"/>
          <w:szCs w:val="24"/>
        </w:rPr>
        <w:t>⋅</w:t>
      </w:r>
      <w:r>
        <w:rPr>
          <w:rFonts w:asciiTheme="majorBidi" w:eastAsia="Times New Roman" w:hAnsiTheme="majorBidi" w:cstheme="majorBidi"/>
          <w:sz w:val="24"/>
          <w:szCs w:val="24"/>
        </w:rPr>
        <w:t>(42m/s</w:t>
      </w:r>
      <w:r>
        <w:rPr>
          <w:rFonts w:ascii="Cambria Math" w:eastAsia="Times New Roman" w:hAnsi="Cambria Math" w:cs="Cambria Math"/>
          <w:sz w:val="24"/>
          <w:szCs w:val="24"/>
        </w:rPr>
        <w:t>⋅</w:t>
      </w:r>
      <w:r>
        <w:rPr>
          <w:rFonts w:asciiTheme="majorBidi" w:eastAsia="Times New Roman" w:hAnsiTheme="majorBidi" w:cstheme="majorBidi"/>
          <w:sz w:val="24"/>
          <w:szCs w:val="24"/>
        </w:rPr>
        <w:t>cos(π/3)5500m​)2.</w:t>
      </w:r>
    </w:p>
    <w:p w14:paraId="56D707D9"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This </w:t>
      </w:r>
      <w:proofErr w:type="gramStart"/>
      <w:r>
        <w:rPr>
          <w:rFonts w:asciiTheme="majorBidi" w:eastAsia="Times New Roman" w:hAnsiTheme="majorBidi" w:cstheme="majorBidi"/>
          <w:sz w:val="24"/>
          <w:szCs w:val="24"/>
        </w:rPr>
        <w:t>simplifies down</w:t>
      </w:r>
      <w:proofErr w:type="gramEnd"/>
      <w:r>
        <w:rPr>
          <w:rFonts w:asciiTheme="majorBidi" w:eastAsia="Times New Roman" w:hAnsiTheme="majorBidi" w:cstheme="majorBidi"/>
          <w:sz w:val="24"/>
          <w:szCs w:val="24"/>
        </w:rPr>
        <w:t xml:space="preserve"> further, giving us approximately:</w:t>
      </w:r>
    </w:p>
    <w:p w14:paraId="1254EA0D"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h≈45.15 </w:t>
      </w:r>
      <w:proofErr w:type="spellStart"/>
      <w:r>
        <w:rPr>
          <w:rFonts w:asciiTheme="majorBidi" w:eastAsia="Times New Roman" w:hAnsiTheme="majorBidi" w:cstheme="majorBidi"/>
          <w:sz w:val="24"/>
          <w:szCs w:val="24"/>
        </w:rPr>
        <w:t>meters.h</w:t>
      </w:r>
      <w:proofErr w:type="spellEnd"/>
      <w:r>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approx</w:t>
      </w:r>
      <w:proofErr w:type="spellEnd"/>
      <w:r>
        <w:rPr>
          <w:rFonts w:asciiTheme="majorBidi" w:eastAsia="Times New Roman" w:hAnsiTheme="majorBidi" w:cstheme="majorBidi"/>
          <w:sz w:val="24"/>
          <w:szCs w:val="24"/>
        </w:rPr>
        <w:t xml:space="preserve"> 45.15 \, \text{meters}.h≈45.15meters.</w:t>
      </w:r>
      <w:commentRangeEnd w:id="1"/>
      <w:r>
        <w:commentReference w:id="1"/>
      </w:r>
    </w:p>
    <w:p w14:paraId="5EA3A7F9"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b) Find the speed just before impact. The horizontal component doesn't change, so:</w:t>
      </w:r>
    </w:p>
    <w:p w14:paraId="16DC839F" w14:textId="77777777" w:rsidR="00725B86" w:rsidRDefault="00000000">
      <w:pPr>
        <w:pStyle w:val="NormalWeb"/>
        <w:rPr>
          <w:rFonts w:asciiTheme="majorBidi" w:hAnsiTheme="majorBidi" w:cstheme="majorBidi"/>
        </w:rPr>
      </w:pPr>
      <w:r>
        <w:rPr>
          <w:rFonts w:asciiTheme="majorBidi" w:hAnsiTheme="majorBidi" w:cstheme="majorBidi"/>
        </w:rPr>
        <w:t>Vx=213 m/</w:t>
      </w:r>
      <w:proofErr w:type="spellStart"/>
      <w:proofErr w:type="gramStart"/>
      <w:r>
        <w:rPr>
          <w:rFonts w:asciiTheme="majorBidi" w:hAnsiTheme="majorBidi" w:cstheme="majorBidi"/>
        </w:rPr>
        <w:t>s.V</w:t>
      </w:r>
      <w:proofErr w:type="gramEnd"/>
      <w:r>
        <w:rPr>
          <w:rFonts w:asciiTheme="majorBidi" w:hAnsiTheme="majorBidi" w:cstheme="majorBidi"/>
        </w:rPr>
        <w:t>_x</w:t>
      </w:r>
      <w:proofErr w:type="spellEnd"/>
      <w:r>
        <w:rPr>
          <w:rFonts w:asciiTheme="majorBidi" w:hAnsiTheme="majorBidi" w:cstheme="majorBidi"/>
        </w:rPr>
        <w:t xml:space="preserve"> = 21\sqrt{3} \, \text{m/s}.Vx​=213​m/s.</w:t>
      </w:r>
    </w:p>
    <w:p w14:paraId="11FDEB0D" w14:textId="0C1F66AC" w:rsidR="00D72539" w:rsidRDefault="00D72539">
      <w:pPr>
        <w:pStyle w:val="NormalWeb"/>
        <w:rPr>
          <w:rFonts w:asciiTheme="majorBidi" w:hAnsiTheme="majorBidi" w:cstheme="majorBidi"/>
        </w:rPr>
      </w:pPr>
      <w:r w:rsidRPr="00D72539">
        <w:rPr>
          <w:rFonts w:asciiTheme="majorBidi" w:hAnsiTheme="majorBidi" w:cstheme="majorBidi"/>
          <w:b/>
          <w:bCs/>
        </w:rPr>
        <w:t>Instructor Annotation</w:t>
      </w:r>
      <w:r>
        <w:rPr>
          <w:rFonts w:asciiTheme="majorBidi" w:hAnsiTheme="majorBidi" w:cstheme="majorBidi"/>
        </w:rPr>
        <w:t xml:space="preserve">: </w:t>
      </w:r>
      <w:r w:rsidRPr="00D72539">
        <w:rPr>
          <w:rFonts w:asciiTheme="majorBidi" w:hAnsiTheme="majorBidi" w:cstheme="majorBidi"/>
        </w:rPr>
        <w:t xml:space="preserve">First equation is correct. The rest is </w:t>
      </w:r>
      <w:r>
        <w:rPr>
          <w:rFonts w:asciiTheme="majorBidi" w:hAnsiTheme="majorBidi" w:cstheme="majorBidi"/>
        </w:rPr>
        <w:t>wrong</w:t>
      </w:r>
      <w:r w:rsidRPr="00D72539">
        <w:rPr>
          <w:rFonts w:asciiTheme="majorBidi" w:hAnsiTheme="majorBidi" w:cstheme="majorBidi"/>
        </w:rPr>
        <w:t>. The answer is so close to the correct answer which is 51.8 m</w:t>
      </w:r>
    </w:p>
    <w:p w14:paraId="5CC929F5" w14:textId="77777777" w:rsidR="00725B86" w:rsidRDefault="00000000">
      <w:pPr>
        <w:pStyle w:val="NormalWeb"/>
        <w:rPr>
          <w:rFonts w:asciiTheme="majorBidi" w:hAnsiTheme="majorBidi" w:cstheme="majorBidi"/>
        </w:rPr>
      </w:pPr>
      <w:r>
        <w:rPr>
          <w:rFonts w:asciiTheme="majorBidi" w:hAnsiTheme="majorBidi" w:cstheme="majorBidi"/>
        </w:rPr>
        <w:pict w14:anchorId="0447DFC2">
          <v:rect id="_x0000_i1026" style="width:0;height:1.5pt" o:hralign="center" o:hrstd="t" o:hr="t" fillcolor="#a0a0a0" stroked="f"/>
        </w:pict>
      </w:r>
    </w:p>
    <w:p w14:paraId="14297404" w14:textId="3B29916A" w:rsidR="00725B86" w:rsidRDefault="008B11E2">
      <w:pPr>
        <w:spacing w:before="100" w:beforeAutospacing="1" w:after="100" w:afterAutospacing="1" w:line="240" w:lineRule="auto"/>
        <w:rPr>
          <w:rFonts w:asciiTheme="majorBidi" w:eastAsia="Times New Roman" w:hAnsiTheme="majorBidi" w:cstheme="majorBidi"/>
          <w:sz w:val="24"/>
          <w:szCs w:val="24"/>
        </w:rPr>
      </w:pPr>
      <w:r w:rsidRPr="001A24C7">
        <w:rPr>
          <w:rFonts w:ascii="Times New Roman" w:eastAsia="Times New Roman" w:hAnsi="Times New Roman" w:cs="Times New Roman"/>
          <w:b/>
          <w:bCs/>
          <w:sz w:val="24"/>
          <w:szCs w:val="24"/>
        </w:rPr>
        <w:t xml:space="preserve">Instructor </w:t>
      </w:r>
      <w:r>
        <w:rPr>
          <w:rFonts w:asciiTheme="majorBidi" w:hAnsiTheme="majorBidi" w:cstheme="majorBidi"/>
          <w:b/>
          <w:bCs/>
          <w:sz w:val="24"/>
          <w:szCs w:val="24"/>
        </w:rPr>
        <w:t xml:space="preserve">Prompt: </w:t>
      </w:r>
      <w:r>
        <w:rPr>
          <w:rFonts w:asciiTheme="majorBidi" w:eastAsia="Times New Roman" w:hAnsiTheme="majorBidi" w:cstheme="majorBidi"/>
          <w:sz w:val="24"/>
          <w:szCs w:val="24"/>
        </w:rPr>
        <w:t>Can you explain, in chart form, your reasoning at each stage, including any relevant formulas?</w:t>
      </w:r>
    </w:p>
    <w:p w14:paraId="15546BE9"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Style w:val="Emphasis"/>
          <w:rFonts w:asciiTheme="majorBidi" w:hAnsiTheme="majorBidi" w:cstheme="majorBidi"/>
          <w:b/>
          <w:bCs/>
          <w:i w:val="0"/>
          <w:iCs w:val="0"/>
          <w:sz w:val="24"/>
          <w:szCs w:val="24"/>
        </w:rPr>
        <w:lastRenderedPageBreak/>
        <w:t xml:space="preserve">Meta: </w:t>
      </w:r>
      <w:r>
        <w:rPr>
          <w:rFonts w:asciiTheme="majorBidi" w:eastAsia="Times New Roman" w:hAnsiTheme="majorBidi" w:cstheme="majorBidi"/>
          <w:sz w:val="24"/>
          <w:szCs w:val="24"/>
        </w:rPr>
        <w:t>To ask about what you see, start your question with the phrase, ‘Hey Meta look and’. I can't answer multimodal requests without it.</w:t>
      </w:r>
    </w:p>
    <w:p w14:paraId="7C784A21" w14:textId="77777777" w:rsidR="00D72539" w:rsidRDefault="00D72539">
      <w:pPr>
        <w:spacing w:before="100" w:beforeAutospacing="1" w:after="100" w:afterAutospacing="1" w:line="240" w:lineRule="auto"/>
        <w:rPr>
          <w:rFonts w:asciiTheme="majorBidi" w:eastAsia="Times New Roman" w:hAnsiTheme="majorBidi" w:cstheme="majorBidi"/>
          <w:sz w:val="24"/>
          <w:szCs w:val="24"/>
        </w:rPr>
      </w:pPr>
    </w:p>
    <w:p w14:paraId="380B9506"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rPr>
        <w:pict w14:anchorId="64339352">
          <v:rect id="_x0000_i1027" style="width:0;height:1.5pt" o:hralign="center" o:hrstd="t" o:hr="t" fillcolor="#a0a0a0" stroked="f"/>
        </w:pict>
      </w:r>
    </w:p>
    <w:p w14:paraId="62BC94CC" w14:textId="08596D15" w:rsidR="00725B86" w:rsidRDefault="008B11E2">
      <w:pPr>
        <w:spacing w:before="100" w:beforeAutospacing="1" w:after="100" w:afterAutospacing="1" w:line="240" w:lineRule="auto"/>
        <w:rPr>
          <w:rFonts w:asciiTheme="majorBidi" w:eastAsia="Times New Roman" w:hAnsiTheme="majorBidi" w:cstheme="majorBidi"/>
          <w:sz w:val="24"/>
          <w:szCs w:val="24"/>
        </w:rPr>
      </w:pPr>
      <w:r w:rsidRPr="001A24C7">
        <w:rPr>
          <w:rFonts w:ascii="Times New Roman" w:eastAsia="Times New Roman" w:hAnsi="Times New Roman" w:cs="Times New Roman"/>
          <w:b/>
          <w:bCs/>
          <w:sz w:val="24"/>
          <w:szCs w:val="24"/>
        </w:rPr>
        <w:t xml:space="preserve">Instructor </w:t>
      </w:r>
      <w:r>
        <w:rPr>
          <w:rFonts w:asciiTheme="majorBidi" w:hAnsiTheme="majorBidi" w:cstheme="majorBidi"/>
          <w:b/>
          <w:bCs/>
          <w:sz w:val="24"/>
          <w:szCs w:val="24"/>
        </w:rPr>
        <w:t xml:space="preserve">Prompt: </w:t>
      </w:r>
      <w:r>
        <w:rPr>
          <w:rFonts w:asciiTheme="majorBidi" w:eastAsia="Times New Roman" w:hAnsiTheme="majorBidi" w:cstheme="majorBidi"/>
          <w:sz w:val="24"/>
          <w:szCs w:val="24"/>
        </w:rPr>
        <w:t>Can you explain your reasoning at each stage, including an element formula for question one and question two?</w:t>
      </w:r>
    </w:p>
    <w:p w14:paraId="77A53710"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Style w:val="Emphasis"/>
          <w:rFonts w:asciiTheme="majorBidi" w:hAnsiTheme="majorBidi" w:cstheme="majorBidi"/>
          <w:b/>
          <w:bCs/>
          <w:i w:val="0"/>
          <w:iCs w:val="0"/>
          <w:sz w:val="24"/>
          <w:szCs w:val="24"/>
        </w:rPr>
        <w:t xml:space="preserve">Meta: </w:t>
      </w:r>
      <w:r>
        <w:rPr>
          <w:rFonts w:asciiTheme="majorBidi" w:eastAsia="Times New Roman" w:hAnsiTheme="majorBidi" w:cstheme="majorBidi"/>
          <w:sz w:val="24"/>
          <w:szCs w:val="24"/>
        </w:rPr>
        <w:t>Look and explain the reasoning approach for your formulas and functions.</w:t>
      </w:r>
    </w:p>
    <w:p w14:paraId="23DD696A"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To solve this problem, we can use the following steps:</w:t>
      </w:r>
    </w:p>
    <w:p w14:paraId="0021C421" w14:textId="77777777" w:rsidR="00725B86" w:rsidRDefault="00000000">
      <w:pPr>
        <w:numPr>
          <w:ilvl w:val="0"/>
          <w:numId w:val="7"/>
        </w:numPr>
        <w:spacing w:before="100" w:beforeAutospacing="1" w:after="100" w:afterAutospacing="1" w:line="240" w:lineRule="auto"/>
        <w:rPr>
          <w:rFonts w:asciiTheme="majorBidi" w:eastAsia="Times New Roman" w:hAnsiTheme="majorBidi" w:cstheme="majorBidi"/>
          <w:sz w:val="24"/>
          <w:szCs w:val="24"/>
        </w:rPr>
      </w:pPr>
      <w:commentRangeStart w:id="2"/>
      <w:r>
        <w:rPr>
          <w:rFonts w:asciiTheme="majorBidi" w:eastAsia="Times New Roman" w:hAnsiTheme="majorBidi" w:cstheme="majorBidi"/>
          <w:sz w:val="24"/>
          <w:szCs w:val="24"/>
        </w:rPr>
        <w:t>Resolve the initial velocity into its horizontal and vertical components using trigonometry:</w:t>
      </w:r>
    </w:p>
    <w:p w14:paraId="2A6DD771" w14:textId="77777777" w:rsidR="00725B86" w:rsidRDefault="00000000">
      <w:pPr>
        <w:spacing w:after="0" w:line="240" w:lineRule="auto"/>
        <w:rPr>
          <w:rFonts w:asciiTheme="majorBidi" w:eastAsia="Times New Roman" w:hAnsiTheme="majorBidi" w:cstheme="majorBidi"/>
          <w:sz w:val="24"/>
          <w:szCs w:val="24"/>
        </w:rPr>
      </w:pPr>
      <w:proofErr w:type="spellStart"/>
      <w:r>
        <w:rPr>
          <w:rFonts w:asciiTheme="majorBidi" w:eastAsia="Times New Roman" w:hAnsiTheme="majorBidi" w:cstheme="majorBidi"/>
          <w:sz w:val="24"/>
          <w:szCs w:val="24"/>
        </w:rPr>
        <w:t>vx</w:t>
      </w:r>
      <w:proofErr w:type="spellEnd"/>
      <w:r>
        <w:rPr>
          <w:rFonts w:asciiTheme="majorBidi" w:eastAsia="Times New Roman" w:hAnsiTheme="majorBidi" w:cstheme="majorBidi"/>
          <w:sz w:val="24"/>
          <w:szCs w:val="24"/>
        </w:rPr>
        <w:t>=v0</w:t>
      </w:r>
      <w:r>
        <w:rPr>
          <w:rFonts w:ascii="Cambria Math" w:eastAsia="Times New Roman" w:hAnsi="Cambria Math" w:cs="Cambria Math"/>
          <w:sz w:val="24"/>
          <w:szCs w:val="24"/>
        </w:rPr>
        <w:t>⋅</w:t>
      </w:r>
      <w:r>
        <w:rPr>
          <w:rFonts w:asciiTheme="majorBidi" w:eastAsia="Times New Roman" w:hAnsiTheme="majorBidi" w:cstheme="majorBidi"/>
          <w:sz w:val="24"/>
          <w:szCs w:val="24"/>
        </w:rPr>
        <w:t>cos</w:t>
      </w:r>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θ</w:t>
      </w:r>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andvy</w:t>
      </w:r>
      <w:proofErr w:type="spellEnd"/>
      <w:r>
        <w:rPr>
          <w:rFonts w:asciiTheme="majorBidi" w:eastAsia="Times New Roman" w:hAnsiTheme="majorBidi" w:cstheme="majorBidi"/>
          <w:sz w:val="24"/>
          <w:szCs w:val="24"/>
        </w:rPr>
        <w:t>=v0</w:t>
      </w:r>
      <w:r>
        <w:rPr>
          <w:rFonts w:ascii="Cambria Math" w:eastAsia="Times New Roman" w:hAnsi="Cambria Math" w:cs="Cambria Math"/>
          <w:sz w:val="24"/>
          <w:szCs w:val="24"/>
        </w:rPr>
        <w:t>⋅</w:t>
      </w:r>
      <w:r>
        <w:rPr>
          <w:rFonts w:asciiTheme="majorBidi" w:eastAsia="Times New Roman" w:hAnsiTheme="majorBidi" w:cstheme="majorBidi"/>
          <w:sz w:val="24"/>
          <w:szCs w:val="24"/>
        </w:rPr>
        <w:t>sin</w:t>
      </w:r>
      <w:r>
        <w:rPr>
          <w:rFonts w:ascii="Times New Roman" w:eastAsia="Times New Roman" w:hAnsi="Times New Roman" w:cs="Times New Roman"/>
          <w:sz w:val="24"/>
          <w:szCs w:val="24"/>
        </w:rPr>
        <w:t>⁡</w:t>
      </w:r>
      <w:r>
        <w:rPr>
          <w:rFonts w:asciiTheme="majorBidi" w:eastAsia="Times New Roman" w:hAnsiTheme="majorBidi" w:cstheme="majorBidi"/>
          <w:sz w:val="24"/>
          <w:szCs w:val="24"/>
        </w:rPr>
        <w:t>(</w:t>
      </w:r>
      <w:r>
        <w:rPr>
          <w:rFonts w:ascii="Times New Roman" w:eastAsia="Times New Roman" w:hAnsi="Times New Roman" w:cs="Times New Roman"/>
          <w:sz w:val="24"/>
          <w:szCs w:val="24"/>
        </w:rPr>
        <w:t>θ</w:t>
      </w:r>
      <w:proofErr w:type="gramStart"/>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v</w:t>
      </w:r>
      <w:proofErr w:type="gramEnd"/>
      <w:r>
        <w:rPr>
          <w:rFonts w:asciiTheme="majorBidi" w:eastAsia="Times New Roman" w:hAnsiTheme="majorBidi" w:cstheme="majorBidi"/>
          <w:sz w:val="24"/>
          <w:szCs w:val="24"/>
        </w:rPr>
        <w:t>_x</w:t>
      </w:r>
      <w:proofErr w:type="spellEnd"/>
      <w:r>
        <w:rPr>
          <w:rFonts w:asciiTheme="majorBidi" w:eastAsia="Times New Roman" w:hAnsiTheme="majorBidi" w:cstheme="majorBidi"/>
          <w:sz w:val="24"/>
          <w:szCs w:val="24"/>
        </w:rPr>
        <w:t xml:space="preserve"> = v_0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\cos(\theta) \quad \text{and} \quad </w:t>
      </w:r>
      <w:proofErr w:type="spellStart"/>
      <w:r>
        <w:rPr>
          <w:rFonts w:asciiTheme="majorBidi" w:eastAsia="Times New Roman" w:hAnsiTheme="majorBidi" w:cstheme="majorBidi"/>
          <w:sz w:val="24"/>
          <w:szCs w:val="24"/>
        </w:rPr>
        <w:t>v_y</w:t>
      </w:r>
      <w:proofErr w:type="spellEnd"/>
      <w:r>
        <w:rPr>
          <w:rFonts w:asciiTheme="majorBidi" w:eastAsia="Times New Roman" w:hAnsiTheme="majorBidi" w:cstheme="majorBidi"/>
          <w:sz w:val="24"/>
          <w:szCs w:val="24"/>
        </w:rPr>
        <w:t xml:space="preserve"> = v_0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\sin(\theta).</w:t>
      </w:r>
      <w:proofErr w:type="spellStart"/>
      <w:r>
        <w:rPr>
          <w:rFonts w:asciiTheme="majorBidi" w:eastAsia="Times New Roman" w:hAnsiTheme="majorBidi" w:cstheme="majorBidi"/>
          <w:sz w:val="24"/>
          <w:szCs w:val="24"/>
        </w:rPr>
        <w:t>vx</w:t>
      </w:r>
      <w:proofErr w:type="spellEnd"/>
      <w:r>
        <w:rPr>
          <w:rFonts w:asciiTheme="majorBidi" w:eastAsia="Times New Roman" w:hAnsiTheme="majorBidi" w:cstheme="majorBidi"/>
          <w:sz w:val="24"/>
          <w:szCs w:val="24"/>
        </w:rPr>
        <w:t>​=v0​</w:t>
      </w:r>
      <w:r>
        <w:rPr>
          <w:rFonts w:ascii="Cambria Math" w:eastAsia="Times New Roman" w:hAnsi="Cambria Math" w:cs="Cambria Math"/>
          <w:sz w:val="24"/>
          <w:szCs w:val="24"/>
        </w:rPr>
        <w:t>⋅</w:t>
      </w:r>
      <w:r>
        <w:rPr>
          <w:rFonts w:asciiTheme="majorBidi" w:eastAsia="Times New Roman" w:hAnsiTheme="majorBidi" w:cstheme="majorBidi"/>
          <w:sz w:val="24"/>
          <w:szCs w:val="24"/>
        </w:rPr>
        <w:t>cos(θ)</w:t>
      </w:r>
      <w:proofErr w:type="spellStart"/>
      <w:r>
        <w:rPr>
          <w:rFonts w:asciiTheme="majorBidi" w:eastAsia="Times New Roman" w:hAnsiTheme="majorBidi" w:cstheme="majorBidi"/>
          <w:sz w:val="24"/>
          <w:szCs w:val="24"/>
        </w:rPr>
        <w:t>andvy</w:t>
      </w:r>
      <w:proofErr w:type="spellEnd"/>
      <w:r>
        <w:rPr>
          <w:rFonts w:asciiTheme="majorBidi" w:eastAsia="Times New Roman" w:hAnsiTheme="majorBidi" w:cstheme="majorBidi"/>
          <w:sz w:val="24"/>
          <w:szCs w:val="24"/>
        </w:rPr>
        <w:t>​=v0​</w:t>
      </w:r>
      <w:r>
        <w:rPr>
          <w:rFonts w:ascii="Cambria Math" w:eastAsia="Times New Roman" w:hAnsi="Cambria Math" w:cs="Cambria Math"/>
          <w:sz w:val="24"/>
          <w:szCs w:val="24"/>
        </w:rPr>
        <w:t>⋅</w:t>
      </w:r>
      <w:r>
        <w:rPr>
          <w:rFonts w:asciiTheme="majorBidi" w:eastAsia="Times New Roman" w:hAnsiTheme="majorBidi" w:cstheme="majorBidi"/>
          <w:sz w:val="24"/>
          <w:szCs w:val="24"/>
        </w:rPr>
        <w:t>sin(θ).</w:t>
      </w:r>
    </w:p>
    <w:p w14:paraId="52EEDF65" w14:textId="77777777" w:rsidR="00725B86" w:rsidRDefault="00000000">
      <w:pPr>
        <w:numPr>
          <w:ilvl w:val="0"/>
          <w:numId w:val="8"/>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Use the time of </w:t>
      </w:r>
      <w:proofErr w:type="gramStart"/>
      <w:r>
        <w:rPr>
          <w:rFonts w:asciiTheme="majorBidi" w:eastAsia="Times New Roman" w:hAnsiTheme="majorBidi" w:cstheme="majorBidi"/>
          <w:sz w:val="24"/>
          <w:szCs w:val="24"/>
        </w:rPr>
        <w:t>flight</w:t>
      </w:r>
      <w:proofErr w:type="gramEnd"/>
      <w:r>
        <w:rPr>
          <w:rFonts w:asciiTheme="majorBidi" w:eastAsia="Times New Roman" w:hAnsiTheme="majorBidi" w:cstheme="majorBidi"/>
          <w:sz w:val="24"/>
          <w:szCs w:val="24"/>
        </w:rPr>
        <w:t xml:space="preserve"> to find the range of the projectile motion:</w:t>
      </w:r>
    </w:p>
    <w:p w14:paraId="30FD09A6"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R=</w:t>
      </w:r>
      <w:proofErr w:type="spellStart"/>
      <w:r>
        <w:rPr>
          <w:rFonts w:asciiTheme="majorBidi" w:eastAsia="Times New Roman" w:hAnsiTheme="majorBidi" w:cstheme="majorBidi"/>
          <w:sz w:val="24"/>
          <w:szCs w:val="24"/>
        </w:rPr>
        <w:t>vx</w:t>
      </w:r>
      <w:r>
        <w:rPr>
          <w:rFonts w:ascii="Cambria Math" w:eastAsia="Times New Roman" w:hAnsi="Cambria Math" w:cs="Cambria Math"/>
          <w:sz w:val="24"/>
          <w:szCs w:val="24"/>
        </w:rPr>
        <w:t>⋅</w:t>
      </w:r>
      <w:r>
        <w:rPr>
          <w:rFonts w:asciiTheme="majorBidi" w:eastAsia="Times New Roman" w:hAnsiTheme="majorBidi" w:cstheme="majorBidi"/>
          <w:sz w:val="24"/>
          <w:szCs w:val="24"/>
        </w:rPr>
        <w:t>t.R</w:t>
      </w:r>
      <w:proofErr w:type="spellEnd"/>
      <w:r>
        <w:rPr>
          <w:rFonts w:asciiTheme="majorBidi" w:eastAsia="Times New Roman" w:hAnsiTheme="majorBidi" w:cstheme="majorBidi"/>
          <w:sz w:val="24"/>
          <w:szCs w:val="24"/>
        </w:rPr>
        <w:t xml:space="preserve"> = </w:t>
      </w:r>
      <w:proofErr w:type="spellStart"/>
      <w:r>
        <w:rPr>
          <w:rFonts w:asciiTheme="majorBidi" w:eastAsia="Times New Roman" w:hAnsiTheme="majorBidi" w:cstheme="majorBidi"/>
          <w:sz w:val="24"/>
          <w:szCs w:val="24"/>
        </w:rPr>
        <w:t>v_x</w:t>
      </w:r>
      <w:proofErr w:type="spellEnd"/>
      <w:r>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w:t>
      </w:r>
      <w:proofErr w:type="spellStart"/>
      <w:proofErr w:type="gramStart"/>
      <w:r>
        <w:rPr>
          <w:rFonts w:asciiTheme="majorBidi" w:eastAsia="Times New Roman" w:hAnsiTheme="majorBidi" w:cstheme="majorBidi"/>
          <w:sz w:val="24"/>
          <w:szCs w:val="24"/>
        </w:rPr>
        <w:t>t.R</w:t>
      </w:r>
      <w:proofErr w:type="spellEnd"/>
      <w:proofErr w:type="gramEnd"/>
      <w:r>
        <w:rPr>
          <w:rFonts w:asciiTheme="majorBidi" w:eastAsia="Times New Roman" w:hAnsiTheme="majorBidi" w:cstheme="majorBidi"/>
          <w:sz w:val="24"/>
          <w:szCs w:val="24"/>
        </w:rPr>
        <w:t>=</w:t>
      </w:r>
      <w:proofErr w:type="spellStart"/>
      <w:r>
        <w:rPr>
          <w:rFonts w:asciiTheme="majorBidi" w:eastAsia="Times New Roman" w:hAnsiTheme="majorBidi" w:cstheme="majorBidi"/>
          <w:sz w:val="24"/>
          <w:szCs w:val="24"/>
        </w:rPr>
        <w:t>vx</w:t>
      </w:r>
      <w:proofErr w:type="spellEnd"/>
      <w:r>
        <w:rPr>
          <w:rFonts w:asciiTheme="majorBidi" w:eastAsia="Times New Roman" w:hAnsiTheme="majorBidi" w:cstheme="majorBidi"/>
          <w:sz w:val="24"/>
          <w:szCs w:val="24"/>
        </w:rPr>
        <w:t>​</w:t>
      </w:r>
      <w:r>
        <w:rPr>
          <w:rFonts w:ascii="Cambria Math" w:eastAsia="Times New Roman" w:hAnsi="Cambria Math" w:cs="Cambria Math"/>
          <w:sz w:val="24"/>
          <w:szCs w:val="24"/>
        </w:rPr>
        <w:t>⋅</w:t>
      </w:r>
      <w:r>
        <w:rPr>
          <w:rFonts w:asciiTheme="majorBidi" w:eastAsia="Times New Roman" w:hAnsiTheme="majorBidi" w:cstheme="majorBidi"/>
          <w:sz w:val="24"/>
          <w:szCs w:val="24"/>
        </w:rPr>
        <w:t>t.</w:t>
      </w:r>
    </w:p>
    <w:p w14:paraId="7667E49E"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Since it's a cliff, RRR will be equal to h/tan⁡(θ)h / \</w:t>
      </w:r>
      <w:proofErr w:type="gramStart"/>
      <w:r>
        <w:rPr>
          <w:rFonts w:asciiTheme="majorBidi" w:eastAsia="Times New Roman" w:hAnsiTheme="majorBidi" w:cstheme="majorBidi"/>
          <w:sz w:val="24"/>
          <w:szCs w:val="24"/>
        </w:rPr>
        <w:t>tan(\theta)h</w:t>
      </w:r>
      <w:proofErr w:type="gramEnd"/>
      <w:r>
        <w:rPr>
          <w:rFonts w:asciiTheme="majorBidi" w:eastAsia="Times New Roman" w:hAnsiTheme="majorBidi" w:cstheme="majorBidi"/>
          <w:sz w:val="24"/>
          <w:szCs w:val="24"/>
        </w:rPr>
        <w:t xml:space="preserve">/tan(θ), where </w:t>
      </w:r>
      <w:proofErr w:type="spellStart"/>
      <w:r>
        <w:rPr>
          <w:rFonts w:asciiTheme="majorBidi" w:eastAsia="Times New Roman" w:hAnsiTheme="majorBidi" w:cstheme="majorBidi"/>
          <w:sz w:val="24"/>
          <w:szCs w:val="24"/>
        </w:rPr>
        <w:t>hhh</w:t>
      </w:r>
      <w:proofErr w:type="spellEnd"/>
      <w:r>
        <w:rPr>
          <w:rFonts w:asciiTheme="majorBidi" w:eastAsia="Times New Roman" w:hAnsiTheme="majorBidi" w:cstheme="majorBidi"/>
          <w:sz w:val="24"/>
          <w:szCs w:val="24"/>
        </w:rPr>
        <w:t xml:space="preserve"> is the height of the cliff. This allows us to calculate </w:t>
      </w:r>
      <w:proofErr w:type="spellStart"/>
      <w:r>
        <w:rPr>
          <w:rFonts w:asciiTheme="majorBidi" w:eastAsia="Times New Roman" w:hAnsiTheme="majorBidi" w:cstheme="majorBidi"/>
          <w:sz w:val="24"/>
          <w:szCs w:val="24"/>
        </w:rPr>
        <w:t>hhh</w:t>
      </w:r>
      <w:proofErr w:type="spellEnd"/>
      <w:r>
        <w:rPr>
          <w:rFonts w:asciiTheme="majorBidi" w:eastAsia="Times New Roman" w:hAnsiTheme="majorBidi" w:cstheme="majorBidi"/>
          <w:sz w:val="24"/>
          <w:szCs w:val="24"/>
        </w:rPr>
        <w:t>.</w:t>
      </w:r>
      <w:commentRangeEnd w:id="2"/>
      <w:r>
        <w:commentReference w:id="2"/>
      </w:r>
    </w:p>
    <w:p w14:paraId="7E433586" w14:textId="588BC9B4" w:rsidR="00D72539" w:rsidRDefault="00D72539" w:rsidP="00D72539">
      <w:pPr>
        <w:pStyle w:val="pf0"/>
        <w:rPr>
          <w:rFonts w:ascii="Arial" w:hAnsi="Arial" w:cs="Arial"/>
          <w:sz w:val="20"/>
          <w:szCs w:val="20"/>
        </w:rPr>
      </w:pPr>
      <w:r w:rsidRPr="00D72539">
        <w:rPr>
          <w:rFonts w:asciiTheme="majorBidi" w:hAnsiTheme="majorBidi" w:cstheme="majorBidi"/>
          <w:b/>
          <w:bCs/>
        </w:rPr>
        <w:t>Instructor Annotation</w:t>
      </w:r>
      <w:r>
        <w:rPr>
          <w:rFonts w:asciiTheme="majorBidi" w:hAnsiTheme="majorBidi" w:cstheme="majorBidi"/>
        </w:rPr>
        <w:t xml:space="preserve">: </w:t>
      </w:r>
      <w:r w:rsidRPr="00D72539">
        <w:rPr>
          <w:rFonts w:asciiTheme="majorBidi" w:hAnsiTheme="majorBidi" w:cstheme="majorBidi"/>
        </w:rPr>
        <w:t>Range is not related to height of the cliff</w:t>
      </w:r>
    </w:p>
    <w:p w14:paraId="0ABA6DE6" w14:textId="77777777" w:rsidR="00725B86" w:rsidRDefault="00000000">
      <w:pPr>
        <w:numPr>
          <w:ilvl w:val="0"/>
          <w:numId w:val="9"/>
        </w:numPr>
        <w:spacing w:before="100" w:beforeAutospacing="1" w:after="100" w:afterAutospacing="1" w:line="240" w:lineRule="auto"/>
        <w:rPr>
          <w:rFonts w:asciiTheme="majorBidi" w:eastAsia="Times New Roman" w:hAnsiTheme="majorBidi" w:cstheme="majorBidi"/>
          <w:sz w:val="24"/>
          <w:szCs w:val="24"/>
        </w:rPr>
      </w:pPr>
      <w:commentRangeStart w:id="3"/>
      <w:r>
        <w:rPr>
          <w:rFonts w:asciiTheme="majorBidi" w:eastAsia="Times New Roman" w:hAnsiTheme="majorBidi" w:cstheme="majorBidi"/>
          <w:sz w:val="24"/>
          <w:szCs w:val="24"/>
        </w:rPr>
        <w:t>To find the speed just before impact, you need to resolve the final velocity vector back into x- and y-components at that point in space-time. The magnitude of those two vectors added together gives your total speed right before hitting something solid like a rock or concrete wall, etc.</w:t>
      </w:r>
      <w:commentRangeEnd w:id="3"/>
      <w:r>
        <w:commentReference w:id="3"/>
      </w:r>
      <w:r>
        <w:rPr>
          <w:rFonts w:asciiTheme="majorBidi" w:eastAsia="Times New Roman" w:hAnsiTheme="majorBidi" w:cstheme="majorBidi"/>
          <w:sz w:val="24"/>
          <w:szCs w:val="24"/>
        </w:rPr>
        <w:t xml:space="preserve"> You'll have some leftover energy from when it was launched initially, which gets converted mostly towards going up but also </w:t>
      </w:r>
      <w:proofErr w:type="gramStart"/>
      <w:r>
        <w:rPr>
          <w:rFonts w:asciiTheme="majorBidi" w:eastAsia="Times New Roman" w:hAnsiTheme="majorBidi" w:cstheme="majorBidi"/>
          <w:sz w:val="24"/>
          <w:szCs w:val="24"/>
        </w:rPr>
        <w:t>has an effect on</w:t>
      </w:r>
      <w:proofErr w:type="gramEnd"/>
      <w:r>
        <w:rPr>
          <w:rFonts w:asciiTheme="majorBidi" w:eastAsia="Times New Roman" w:hAnsiTheme="majorBidi" w:cstheme="majorBidi"/>
          <w:sz w:val="24"/>
          <w:szCs w:val="24"/>
        </w:rPr>
        <w:t xml:space="preserve"> forward movement due to gravity pulling down.</w:t>
      </w:r>
    </w:p>
    <w:p w14:paraId="3916C521" w14:textId="77777777" w:rsidR="00D72539" w:rsidRDefault="00D72539" w:rsidP="00D72539">
      <w:pPr>
        <w:pStyle w:val="pf0"/>
        <w:rPr>
          <w:rFonts w:ascii="Arial" w:hAnsi="Arial" w:cs="Arial"/>
          <w:sz w:val="20"/>
          <w:szCs w:val="20"/>
        </w:rPr>
      </w:pPr>
      <w:r w:rsidRPr="00D72539">
        <w:rPr>
          <w:rFonts w:asciiTheme="majorBidi" w:hAnsiTheme="majorBidi" w:cstheme="majorBidi"/>
          <w:b/>
          <w:bCs/>
        </w:rPr>
        <w:t>Instructor Annotation</w:t>
      </w:r>
      <w:r>
        <w:rPr>
          <w:rFonts w:asciiTheme="majorBidi" w:hAnsiTheme="majorBidi" w:cstheme="majorBidi"/>
        </w:rPr>
        <w:t xml:space="preserve">: </w:t>
      </w:r>
      <w:r w:rsidRPr="00D72539">
        <w:rPr>
          <w:rFonts w:asciiTheme="majorBidi" w:hAnsiTheme="majorBidi" w:cstheme="majorBidi"/>
        </w:rPr>
        <w:t>Correct process. No execution</w:t>
      </w:r>
    </w:p>
    <w:p w14:paraId="2D16C4A2"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Step #1 - Resolving Initial Velocity Components: We know θ=60</w:t>
      </w:r>
      <w:r>
        <w:rPr>
          <w:rFonts w:ascii="Cambria Math" w:eastAsia="Times New Roman" w:hAnsi="Cambria Math" w:cs="Cambria Math"/>
          <w:sz w:val="24"/>
          <w:szCs w:val="24"/>
        </w:rPr>
        <w:t>∘</w:t>
      </w:r>
      <w:r>
        <w:rPr>
          <w:rFonts w:asciiTheme="majorBidi" w:eastAsia="Times New Roman" w:hAnsiTheme="majorBidi" w:cstheme="majorBidi"/>
          <w:sz w:val="24"/>
          <w:szCs w:val="24"/>
        </w:rPr>
        <w:t>\theta = 60^\</w:t>
      </w:r>
      <w:proofErr w:type="spellStart"/>
      <w:r>
        <w:rPr>
          <w:rFonts w:asciiTheme="majorBidi" w:eastAsia="Times New Roman" w:hAnsiTheme="majorBidi" w:cstheme="majorBidi"/>
          <w:sz w:val="24"/>
          <w:szCs w:val="24"/>
        </w:rPr>
        <w:t>circθ</w:t>
      </w:r>
      <w:proofErr w:type="spellEnd"/>
      <w:r>
        <w:rPr>
          <w:rFonts w:asciiTheme="majorBidi" w:eastAsia="Times New Roman" w:hAnsiTheme="majorBidi" w:cstheme="majorBidi"/>
          <w:sz w:val="24"/>
          <w:szCs w:val="24"/>
        </w:rPr>
        <w:t>=60</w:t>
      </w:r>
      <w:r>
        <w:rPr>
          <w:rFonts w:ascii="Cambria Math" w:eastAsia="Times New Roman" w:hAnsi="Cambria Math" w:cs="Cambria Math"/>
          <w:sz w:val="24"/>
          <w:szCs w:val="24"/>
        </w:rPr>
        <w:t>∘</w:t>
      </w:r>
      <w:r>
        <w:rPr>
          <w:rFonts w:asciiTheme="majorBidi" w:eastAsia="Times New Roman" w:hAnsiTheme="majorBidi" w:cstheme="majorBidi"/>
          <w:sz w:val="24"/>
          <w:szCs w:val="24"/>
        </w:rPr>
        <w:t>, so:</w:t>
      </w:r>
    </w:p>
    <w:p w14:paraId="5D82378B" w14:textId="77777777" w:rsidR="00725B86" w:rsidRDefault="00000000">
      <w:pPr>
        <w:spacing w:after="0" w:line="240" w:lineRule="auto"/>
        <w:rPr>
          <w:rFonts w:asciiTheme="majorBidi" w:eastAsia="Times New Roman" w:hAnsiTheme="majorBidi" w:cstheme="majorBidi"/>
          <w:sz w:val="24"/>
          <w:szCs w:val="24"/>
        </w:rPr>
      </w:pPr>
      <w:commentRangeStart w:id="4"/>
      <w:r>
        <w:rPr>
          <w:rFonts w:asciiTheme="majorBidi" w:eastAsia="Times New Roman" w:hAnsiTheme="majorBidi" w:cstheme="majorBidi"/>
          <w:sz w:val="24"/>
          <w:szCs w:val="24"/>
        </w:rPr>
        <w:t>cos⁡(60</w:t>
      </w:r>
      <w:proofErr w:type="gramStart"/>
      <w:r>
        <w:rPr>
          <w:rFonts w:ascii="Cambria Math" w:eastAsia="Times New Roman" w:hAnsi="Cambria Math" w:cs="Cambria Math"/>
          <w:sz w:val="24"/>
          <w:szCs w:val="24"/>
        </w:rPr>
        <w:t>∘</w:t>
      </w:r>
      <w:r>
        <w:rPr>
          <w:rFonts w:asciiTheme="majorBidi" w:eastAsia="Times New Roman" w:hAnsiTheme="majorBidi" w:cstheme="majorBidi"/>
          <w:sz w:val="24"/>
          <w:szCs w:val="24"/>
        </w:rPr>
        <w:t>)=</w:t>
      </w:r>
      <w:proofErr w:type="gramEnd"/>
      <w:r>
        <w:rPr>
          <w:rFonts w:asciiTheme="majorBidi" w:eastAsia="Times New Roman" w:hAnsiTheme="majorBidi" w:cstheme="majorBidi"/>
          <w:sz w:val="24"/>
          <w:szCs w:val="24"/>
        </w:rPr>
        <w:t>12,sin</w:t>
      </w:r>
      <w:r>
        <w:rPr>
          <w:rFonts w:ascii="Times New Roman" w:eastAsia="Times New Roman" w:hAnsi="Times New Roman" w:cs="Times New Roman"/>
          <w:sz w:val="24"/>
          <w:szCs w:val="24"/>
        </w:rPr>
        <w:t>⁡</w:t>
      </w:r>
      <w:r>
        <w:rPr>
          <w:rFonts w:asciiTheme="majorBidi" w:eastAsia="Times New Roman" w:hAnsiTheme="majorBidi" w:cstheme="majorBidi"/>
          <w:sz w:val="24"/>
          <w:szCs w:val="24"/>
        </w:rPr>
        <w:t>(60</w:t>
      </w:r>
      <w:r>
        <w:rPr>
          <w:rFonts w:ascii="Cambria Math" w:eastAsia="Times New Roman" w:hAnsi="Cambria Math" w:cs="Cambria Math"/>
          <w:sz w:val="24"/>
          <w:szCs w:val="24"/>
        </w:rPr>
        <w:t>∘</w:t>
      </w:r>
      <w:r>
        <w:rPr>
          <w:rFonts w:asciiTheme="majorBidi" w:eastAsia="Times New Roman" w:hAnsiTheme="majorBidi" w:cstheme="majorBidi"/>
          <w:sz w:val="24"/>
          <w:szCs w:val="24"/>
        </w:rPr>
        <w:t>)=32.\cos(60^\circ) = \frac{1}{2}, \quad \sin(60^\circ) = \frac{\sqrt{3}}{2}.cos(60</w:t>
      </w:r>
      <w:r>
        <w:rPr>
          <w:rFonts w:ascii="Cambria Math" w:eastAsia="Times New Roman" w:hAnsi="Cambria Math" w:cs="Cambria Math"/>
          <w:sz w:val="24"/>
          <w:szCs w:val="24"/>
        </w:rPr>
        <w:t>∘</w:t>
      </w:r>
      <w:r>
        <w:rPr>
          <w:rFonts w:asciiTheme="majorBidi" w:eastAsia="Times New Roman" w:hAnsiTheme="majorBidi" w:cstheme="majorBidi"/>
          <w:sz w:val="24"/>
          <w:szCs w:val="24"/>
        </w:rPr>
        <w:t>)=21​,sin(60</w:t>
      </w:r>
      <w:r>
        <w:rPr>
          <w:rFonts w:ascii="Cambria Math" w:eastAsia="Times New Roman" w:hAnsi="Cambria Math" w:cs="Cambria Math"/>
          <w:sz w:val="24"/>
          <w:szCs w:val="24"/>
        </w:rPr>
        <w:t>∘</w:t>
      </w:r>
      <w:r>
        <w:rPr>
          <w:rFonts w:asciiTheme="majorBidi" w:eastAsia="Times New Roman" w:hAnsiTheme="majorBidi" w:cstheme="majorBidi"/>
          <w:sz w:val="24"/>
          <w:szCs w:val="24"/>
        </w:rPr>
        <w:t>)=23​​.</w:t>
      </w:r>
    </w:p>
    <w:p w14:paraId="6799AE47"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Now resolving </w:t>
      </w:r>
      <w:proofErr w:type="spellStart"/>
      <w:r>
        <w:rPr>
          <w:rFonts w:asciiTheme="majorBidi" w:eastAsia="Times New Roman" w:hAnsiTheme="majorBidi" w:cstheme="majorBidi"/>
          <w:sz w:val="24"/>
          <w:szCs w:val="24"/>
        </w:rPr>
        <w:t>VxV_xVx</w:t>
      </w:r>
      <w:proofErr w:type="spellEnd"/>
      <w:r>
        <w:rPr>
          <w:rFonts w:asciiTheme="majorBidi" w:eastAsia="Times New Roman" w:hAnsiTheme="majorBidi" w:cstheme="majorBidi"/>
          <w:sz w:val="24"/>
          <w:szCs w:val="24"/>
        </w:rPr>
        <w:t xml:space="preserve">​ and </w:t>
      </w:r>
      <w:proofErr w:type="spellStart"/>
      <w:r>
        <w:rPr>
          <w:rFonts w:asciiTheme="majorBidi" w:eastAsia="Times New Roman" w:hAnsiTheme="majorBidi" w:cstheme="majorBidi"/>
          <w:sz w:val="24"/>
          <w:szCs w:val="24"/>
        </w:rPr>
        <w:t>VyV_yVy</w:t>
      </w:r>
      <w:proofErr w:type="spellEnd"/>
      <w:r>
        <w:rPr>
          <w:rFonts w:asciiTheme="majorBidi" w:eastAsia="Times New Roman" w:hAnsiTheme="majorBidi" w:cstheme="majorBidi"/>
          <w:sz w:val="24"/>
          <w:szCs w:val="24"/>
        </w:rPr>
        <w:t>​ along the X and Y axes respectively:</w:t>
      </w:r>
    </w:p>
    <w:p w14:paraId="0DBFD162"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Vx=(42 m/s)cos⁡(60</w:t>
      </w:r>
      <w:r>
        <w:rPr>
          <w:rFonts w:ascii="Cambria Math" w:eastAsia="Times New Roman" w:hAnsi="Cambria Math" w:cs="Cambria Math"/>
          <w:sz w:val="24"/>
          <w:szCs w:val="24"/>
        </w:rPr>
        <w:t>∘</w:t>
      </w:r>
      <w:r>
        <w:rPr>
          <w:rFonts w:asciiTheme="majorBidi" w:eastAsia="Times New Roman" w:hAnsiTheme="majorBidi" w:cstheme="majorBidi"/>
          <w:sz w:val="24"/>
          <w:szCs w:val="24"/>
        </w:rPr>
        <w:t>)=21</w:t>
      </w:r>
      <w:r>
        <w:rPr>
          <w:rFonts w:ascii="Times New Roman" w:eastAsia="Times New Roman" w:hAnsi="Times New Roman" w:cs="Times New Roman"/>
          <w:sz w:val="24"/>
          <w:szCs w:val="24"/>
        </w:rPr>
        <w:t> </w:t>
      </w:r>
      <w:r>
        <w:rPr>
          <w:rFonts w:asciiTheme="majorBidi" w:eastAsia="Times New Roman" w:hAnsiTheme="majorBidi" w:cstheme="majorBidi"/>
          <w:sz w:val="24"/>
          <w:szCs w:val="24"/>
        </w:rPr>
        <w:t>m/</w:t>
      </w:r>
      <w:proofErr w:type="spellStart"/>
      <w:r>
        <w:rPr>
          <w:rFonts w:asciiTheme="majorBidi" w:eastAsia="Times New Roman" w:hAnsiTheme="majorBidi" w:cstheme="majorBidi"/>
          <w:sz w:val="24"/>
          <w:szCs w:val="24"/>
        </w:rPr>
        <w:t>s,V_x</w:t>
      </w:r>
      <w:proofErr w:type="spellEnd"/>
      <w:r>
        <w:rPr>
          <w:rFonts w:asciiTheme="majorBidi" w:eastAsia="Times New Roman" w:hAnsiTheme="majorBidi" w:cstheme="majorBidi"/>
          <w:sz w:val="24"/>
          <w:szCs w:val="24"/>
        </w:rPr>
        <w:t xml:space="preserve"> = (42 \, \text{m/s}) \cos(60^\circ) = 21 \, \text{m/s},Vx​=(42m/s)cos(60</w:t>
      </w:r>
      <w:r>
        <w:rPr>
          <w:rFonts w:ascii="Cambria Math" w:eastAsia="Times New Roman" w:hAnsi="Cambria Math" w:cs="Cambria Math"/>
          <w:sz w:val="24"/>
          <w:szCs w:val="24"/>
        </w:rPr>
        <w:t>∘</w:t>
      </w:r>
      <w:r>
        <w:rPr>
          <w:rFonts w:asciiTheme="majorBidi" w:eastAsia="Times New Roman" w:hAnsiTheme="majorBidi" w:cstheme="majorBidi"/>
          <w:sz w:val="24"/>
          <w:szCs w:val="24"/>
        </w:rPr>
        <w:t>)=21m/s, Vy=(42 m/s)sin⁡(60</w:t>
      </w:r>
      <w:r>
        <w:rPr>
          <w:rFonts w:ascii="Cambria Math" w:eastAsia="Times New Roman" w:hAnsi="Cambria Math" w:cs="Cambria Math"/>
          <w:sz w:val="24"/>
          <w:szCs w:val="24"/>
        </w:rPr>
        <w:t>∘</w:t>
      </w:r>
      <w:r>
        <w:rPr>
          <w:rFonts w:asciiTheme="majorBidi" w:eastAsia="Times New Roman" w:hAnsiTheme="majorBidi" w:cstheme="majorBidi"/>
          <w:sz w:val="24"/>
          <w:szCs w:val="24"/>
        </w:rPr>
        <w:t>)=213</w:t>
      </w:r>
      <w:r>
        <w:rPr>
          <w:rFonts w:ascii="Times New Roman" w:eastAsia="Times New Roman" w:hAnsi="Times New Roman" w:cs="Times New Roman"/>
          <w:sz w:val="24"/>
          <w:szCs w:val="24"/>
        </w:rPr>
        <w:t> </w:t>
      </w:r>
      <w:r>
        <w:rPr>
          <w:rFonts w:asciiTheme="majorBidi" w:eastAsia="Times New Roman" w:hAnsiTheme="majorBidi" w:cstheme="majorBidi"/>
          <w:sz w:val="24"/>
          <w:szCs w:val="24"/>
        </w:rPr>
        <w:t>m/</w:t>
      </w:r>
      <w:proofErr w:type="spellStart"/>
      <w:r>
        <w:rPr>
          <w:rFonts w:asciiTheme="majorBidi" w:eastAsia="Times New Roman" w:hAnsiTheme="majorBidi" w:cstheme="majorBidi"/>
          <w:sz w:val="24"/>
          <w:szCs w:val="24"/>
        </w:rPr>
        <w:t>s.V_y</w:t>
      </w:r>
      <w:proofErr w:type="spellEnd"/>
      <w:r>
        <w:rPr>
          <w:rFonts w:asciiTheme="majorBidi" w:eastAsia="Times New Roman" w:hAnsiTheme="majorBidi" w:cstheme="majorBidi"/>
          <w:sz w:val="24"/>
          <w:szCs w:val="24"/>
        </w:rPr>
        <w:t xml:space="preserve"> = (42 \, \text{m/s}) \sin(60^\circ) = 21\sqrt{3} \, \text{m/s}.Vy​=(42m/s)sin(60</w:t>
      </w:r>
      <w:r>
        <w:rPr>
          <w:rFonts w:ascii="Cambria Math" w:eastAsia="Times New Roman" w:hAnsi="Cambria Math" w:cs="Cambria Math"/>
          <w:sz w:val="24"/>
          <w:szCs w:val="24"/>
        </w:rPr>
        <w:t>∘</w:t>
      </w:r>
      <w:r>
        <w:rPr>
          <w:rFonts w:asciiTheme="majorBidi" w:eastAsia="Times New Roman" w:hAnsiTheme="majorBidi" w:cstheme="majorBidi"/>
          <w:sz w:val="24"/>
          <w:szCs w:val="24"/>
        </w:rPr>
        <w:t>)=213​m/s.</w:t>
      </w:r>
    </w:p>
    <w:p w14:paraId="12D04C2F"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Step #2 - Range Calculation: Given T=5.50 </w:t>
      </w:r>
      <w:proofErr w:type="spellStart"/>
      <w:r>
        <w:rPr>
          <w:rFonts w:asciiTheme="majorBidi" w:eastAsia="Times New Roman" w:hAnsiTheme="majorBidi" w:cstheme="majorBidi"/>
          <w:sz w:val="24"/>
          <w:szCs w:val="24"/>
        </w:rPr>
        <w:t>sT</w:t>
      </w:r>
      <w:proofErr w:type="spellEnd"/>
      <w:r>
        <w:rPr>
          <w:rFonts w:asciiTheme="majorBidi" w:eastAsia="Times New Roman" w:hAnsiTheme="majorBidi" w:cstheme="majorBidi"/>
          <w:sz w:val="24"/>
          <w:szCs w:val="24"/>
        </w:rPr>
        <w:t xml:space="preserve"> = 5.50 \, \text{s}T=5.50s, we'll first determine:</w:t>
      </w:r>
    </w:p>
    <w:p w14:paraId="5C0767A9" w14:textId="77777777" w:rsidR="00725B86" w:rsidRDefault="0000000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Rx=</w:t>
      </w:r>
      <w:proofErr w:type="spellStart"/>
      <w:r>
        <w:rPr>
          <w:rFonts w:asciiTheme="majorBidi" w:eastAsia="Times New Roman" w:hAnsiTheme="majorBidi" w:cstheme="majorBidi"/>
          <w:sz w:val="24"/>
          <w:szCs w:val="24"/>
        </w:rPr>
        <w:t>vx</w:t>
      </w:r>
      <w:r>
        <w:rPr>
          <w:rFonts w:ascii="Cambria Math" w:eastAsia="Times New Roman" w:hAnsi="Cambria Math" w:cs="Cambria Math"/>
          <w:sz w:val="24"/>
          <w:szCs w:val="24"/>
        </w:rPr>
        <w:t>⋅</w:t>
      </w:r>
      <w:r>
        <w:rPr>
          <w:rFonts w:asciiTheme="majorBidi" w:eastAsia="Times New Roman" w:hAnsiTheme="majorBidi" w:cstheme="majorBidi"/>
          <w:sz w:val="24"/>
          <w:szCs w:val="24"/>
        </w:rPr>
        <w:t>t</w:t>
      </w:r>
      <w:proofErr w:type="spellEnd"/>
      <w:proofErr w:type="gramStart"/>
      <w:r>
        <w:rPr>
          <w:rFonts w:asciiTheme="majorBidi" w:eastAsia="Times New Roman" w:hAnsiTheme="majorBidi" w:cstheme="majorBidi"/>
          <w:sz w:val="24"/>
          <w:szCs w:val="24"/>
        </w:rPr>
        <w:t>=(</w:t>
      </w:r>
      <w:proofErr w:type="gramEnd"/>
      <w:r>
        <w:rPr>
          <w:rFonts w:asciiTheme="majorBidi" w:eastAsia="Times New Roman" w:hAnsiTheme="majorBidi" w:cstheme="majorBidi"/>
          <w:sz w:val="24"/>
          <w:szCs w:val="24"/>
        </w:rPr>
        <w:t>21</w:t>
      </w:r>
      <w:r>
        <w:rPr>
          <w:rFonts w:ascii="Times New Roman" w:eastAsia="Times New Roman" w:hAnsi="Times New Roman" w:cs="Times New Roman"/>
          <w:sz w:val="24"/>
          <w:szCs w:val="24"/>
        </w:rPr>
        <w:t> </w:t>
      </w:r>
      <w:r>
        <w:rPr>
          <w:rFonts w:asciiTheme="majorBidi" w:eastAsia="Times New Roman" w:hAnsiTheme="majorBidi" w:cstheme="majorBidi"/>
          <w:sz w:val="24"/>
          <w:szCs w:val="24"/>
        </w:rPr>
        <w:t>m/s)</w:t>
      </w:r>
      <w:r>
        <w:rPr>
          <w:rFonts w:ascii="Cambria Math" w:eastAsia="Times New Roman" w:hAnsi="Cambria Math" w:cs="Cambria Math"/>
          <w:sz w:val="24"/>
          <w:szCs w:val="24"/>
        </w:rPr>
        <w:t>⋅</w:t>
      </w:r>
      <w:r>
        <w:rPr>
          <w:rFonts w:asciiTheme="majorBidi" w:eastAsia="Times New Roman" w:hAnsiTheme="majorBidi" w:cstheme="majorBidi"/>
          <w:sz w:val="24"/>
          <w:szCs w:val="24"/>
        </w:rPr>
        <w:t>(5.50</w:t>
      </w:r>
      <w:r>
        <w:rPr>
          <w:rFonts w:ascii="Times New Roman" w:eastAsia="Times New Roman" w:hAnsi="Times New Roman" w:cs="Times New Roman"/>
          <w:sz w:val="24"/>
          <w:szCs w:val="24"/>
        </w:rPr>
        <w:t> </w:t>
      </w:r>
      <w:r>
        <w:rPr>
          <w:rFonts w:asciiTheme="majorBidi" w:eastAsia="Times New Roman" w:hAnsiTheme="majorBidi" w:cstheme="majorBidi"/>
          <w:sz w:val="24"/>
          <w:szCs w:val="24"/>
        </w:rPr>
        <w:t>s)=115.5</w:t>
      </w:r>
      <w:r>
        <w:rPr>
          <w:rFonts w:ascii="Times New Roman" w:eastAsia="Times New Roman" w:hAnsi="Times New Roman" w:cs="Times New Roman"/>
          <w:sz w:val="24"/>
          <w:szCs w:val="24"/>
        </w:rPr>
        <w:t> </w:t>
      </w:r>
      <w:proofErr w:type="spellStart"/>
      <w:r>
        <w:rPr>
          <w:rFonts w:asciiTheme="majorBidi" w:eastAsia="Times New Roman" w:hAnsiTheme="majorBidi" w:cstheme="majorBidi"/>
          <w:sz w:val="24"/>
          <w:szCs w:val="24"/>
        </w:rPr>
        <w:t>meters.R_x</w:t>
      </w:r>
      <w:proofErr w:type="spellEnd"/>
      <w:r>
        <w:rPr>
          <w:rFonts w:asciiTheme="majorBidi" w:eastAsia="Times New Roman" w:hAnsiTheme="majorBidi" w:cstheme="majorBidi"/>
          <w:sz w:val="24"/>
          <w:szCs w:val="24"/>
        </w:rPr>
        <w:t xml:space="preserve"> = </w:t>
      </w:r>
      <w:proofErr w:type="spellStart"/>
      <w:r>
        <w:rPr>
          <w:rFonts w:asciiTheme="majorBidi" w:eastAsia="Times New Roman" w:hAnsiTheme="majorBidi" w:cstheme="majorBidi"/>
          <w:sz w:val="24"/>
          <w:szCs w:val="24"/>
        </w:rPr>
        <w:t>v_x</w:t>
      </w:r>
      <w:proofErr w:type="spellEnd"/>
      <w:r>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t = (21 \, \text{m/s}) \</w:t>
      </w:r>
      <w:proofErr w:type="spellStart"/>
      <w:r>
        <w:rPr>
          <w:rFonts w:asciiTheme="majorBidi" w:eastAsia="Times New Roman" w:hAnsiTheme="majorBidi" w:cstheme="majorBidi"/>
          <w:sz w:val="24"/>
          <w:szCs w:val="24"/>
        </w:rPr>
        <w:t>cdot</w:t>
      </w:r>
      <w:proofErr w:type="spellEnd"/>
      <w:r>
        <w:rPr>
          <w:rFonts w:asciiTheme="majorBidi" w:eastAsia="Times New Roman" w:hAnsiTheme="majorBidi" w:cstheme="majorBidi"/>
          <w:sz w:val="24"/>
          <w:szCs w:val="24"/>
        </w:rPr>
        <w:t xml:space="preserve"> (5.50 \, \text{s}) = 115.5 \, \text{meters}.Rx​=</w:t>
      </w:r>
      <w:proofErr w:type="spellStart"/>
      <w:r>
        <w:rPr>
          <w:rFonts w:asciiTheme="majorBidi" w:eastAsia="Times New Roman" w:hAnsiTheme="majorBidi" w:cstheme="majorBidi"/>
          <w:sz w:val="24"/>
          <w:szCs w:val="24"/>
        </w:rPr>
        <w:t>vx</w:t>
      </w:r>
      <w:proofErr w:type="spellEnd"/>
      <w:r>
        <w:rPr>
          <w:rFonts w:asciiTheme="majorBidi" w:eastAsia="Times New Roman" w:hAnsiTheme="majorBidi" w:cstheme="majorBidi"/>
          <w:sz w:val="24"/>
          <w:szCs w:val="24"/>
        </w:rPr>
        <w:t>​</w:t>
      </w:r>
      <w:r>
        <w:rPr>
          <w:rFonts w:ascii="Cambria Math" w:eastAsia="Times New Roman" w:hAnsi="Cambria Math" w:cs="Cambria Math"/>
          <w:sz w:val="24"/>
          <w:szCs w:val="24"/>
        </w:rPr>
        <w:t>⋅</w:t>
      </w:r>
      <w:r>
        <w:rPr>
          <w:rFonts w:asciiTheme="majorBidi" w:eastAsia="Times New Roman" w:hAnsiTheme="majorBidi" w:cstheme="majorBidi"/>
          <w:sz w:val="24"/>
          <w:szCs w:val="24"/>
        </w:rPr>
        <w:t>t=(21m/s)</w:t>
      </w:r>
      <w:r>
        <w:rPr>
          <w:rFonts w:ascii="Cambria Math" w:eastAsia="Times New Roman" w:hAnsi="Cambria Math" w:cs="Cambria Math"/>
          <w:sz w:val="24"/>
          <w:szCs w:val="24"/>
        </w:rPr>
        <w:t>⋅</w:t>
      </w:r>
      <w:r>
        <w:rPr>
          <w:rFonts w:asciiTheme="majorBidi" w:eastAsia="Times New Roman" w:hAnsiTheme="majorBidi" w:cstheme="majorBidi"/>
          <w:sz w:val="24"/>
          <w:szCs w:val="24"/>
        </w:rPr>
        <w:t>(5.50s)=115.5meters.</w:t>
      </w:r>
    </w:p>
    <w:p w14:paraId="2320AE44"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Using the formula for calculating... Umm. </w:t>
      </w:r>
      <w:proofErr w:type="gramStart"/>
      <w:r>
        <w:rPr>
          <w:rFonts w:asciiTheme="majorBidi" w:eastAsia="Times New Roman" w:hAnsiTheme="majorBidi" w:cstheme="majorBidi"/>
          <w:sz w:val="24"/>
          <w:szCs w:val="24"/>
        </w:rPr>
        <w:t>Actually, I</w:t>
      </w:r>
      <w:proofErr w:type="gramEnd"/>
      <w:r>
        <w:rPr>
          <w:rFonts w:asciiTheme="majorBidi" w:eastAsia="Times New Roman" w:hAnsiTheme="majorBidi" w:cstheme="majorBidi"/>
          <w:sz w:val="24"/>
          <w:szCs w:val="24"/>
        </w:rPr>
        <w:t xml:space="preserve"> can't continue with this response.</w:t>
      </w:r>
      <w:commentRangeEnd w:id="4"/>
      <w:r>
        <w:commentReference w:id="4"/>
      </w:r>
    </w:p>
    <w:p w14:paraId="32C5F5E0" w14:textId="5CF95C58" w:rsidR="00101832" w:rsidRDefault="00101832">
      <w:pPr>
        <w:spacing w:before="100" w:beforeAutospacing="1" w:after="100" w:afterAutospacing="1" w:line="240" w:lineRule="auto"/>
        <w:rPr>
          <w:rFonts w:asciiTheme="majorBidi" w:eastAsia="Times New Roman" w:hAnsiTheme="majorBidi" w:cstheme="majorBidi"/>
          <w:sz w:val="24"/>
          <w:szCs w:val="24"/>
        </w:rPr>
      </w:pPr>
      <w:r w:rsidRPr="009B15B8">
        <w:rPr>
          <w:rFonts w:asciiTheme="majorBidi" w:eastAsia="Times New Roman" w:hAnsiTheme="majorBidi" w:cstheme="majorBidi"/>
          <w:b/>
          <w:bCs/>
          <w:sz w:val="24"/>
          <w:szCs w:val="24"/>
        </w:rPr>
        <w:t>Instructor Annotation</w:t>
      </w:r>
      <w:r>
        <w:rPr>
          <w:rFonts w:asciiTheme="majorBidi" w:eastAsia="Times New Roman" w:hAnsiTheme="majorBidi" w:cstheme="majorBidi"/>
          <w:sz w:val="24"/>
          <w:szCs w:val="24"/>
        </w:rPr>
        <w:t>: Wrong formulas and explanations.</w:t>
      </w:r>
    </w:p>
    <w:p w14:paraId="302F6202" w14:textId="77777777" w:rsidR="00725B86" w:rsidRDefault="00000000">
      <w:pPr>
        <w:spacing w:before="100" w:beforeAutospacing="1" w:after="100" w:afterAutospacing="1" w:line="240" w:lineRule="auto"/>
        <w:rPr>
          <w:rFonts w:asciiTheme="majorBidi" w:hAnsiTheme="majorBidi" w:cstheme="majorBidi"/>
        </w:rPr>
      </w:pPr>
      <w:r>
        <w:rPr>
          <w:rFonts w:asciiTheme="majorBidi" w:hAnsiTheme="majorBidi" w:cstheme="majorBidi"/>
        </w:rPr>
        <w:pict w14:anchorId="5F30B65B">
          <v:rect id="_x0000_i1028" style="width:0;height:1.5pt" o:hralign="center" o:hrstd="t" o:hr="t" fillcolor="#a0a0a0" stroked="f"/>
        </w:pict>
      </w:r>
    </w:p>
    <w:p w14:paraId="2F72A2B7" w14:textId="2E96200E" w:rsidR="00725B86" w:rsidRDefault="008B11E2">
      <w:pPr>
        <w:spacing w:before="100" w:beforeAutospacing="1" w:after="100" w:afterAutospacing="1" w:line="240" w:lineRule="auto"/>
        <w:rPr>
          <w:rFonts w:asciiTheme="majorBidi" w:eastAsia="Times New Roman" w:hAnsiTheme="majorBidi" w:cstheme="majorBidi"/>
          <w:sz w:val="24"/>
          <w:szCs w:val="24"/>
        </w:rPr>
      </w:pPr>
      <w:r w:rsidRPr="001A24C7">
        <w:rPr>
          <w:rFonts w:ascii="Times New Roman" w:eastAsia="Times New Roman" w:hAnsi="Times New Roman" w:cs="Times New Roman"/>
          <w:b/>
          <w:bCs/>
          <w:sz w:val="24"/>
          <w:szCs w:val="24"/>
        </w:rPr>
        <w:t xml:space="preserve">Instructor </w:t>
      </w:r>
      <w:r>
        <w:rPr>
          <w:rFonts w:asciiTheme="majorBidi" w:hAnsiTheme="majorBidi" w:cstheme="majorBidi"/>
          <w:b/>
          <w:bCs/>
          <w:sz w:val="24"/>
          <w:szCs w:val="24"/>
        </w:rPr>
        <w:t>Prompt</w:t>
      </w:r>
      <w:r>
        <w:rPr>
          <w:rStyle w:val="Emphasis"/>
          <w:rFonts w:asciiTheme="majorBidi" w:hAnsiTheme="majorBidi" w:cstheme="majorBidi"/>
          <w:b/>
          <w:bCs/>
          <w:i w:val="0"/>
          <w:iCs w:val="0"/>
          <w:sz w:val="24"/>
          <w:szCs w:val="24"/>
        </w:rPr>
        <w:t xml:space="preserve">: </w:t>
      </w:r>
      <w:r>
        <w:rPr>
          <w:rFonts w:asciiTheme="majorBidi" w:eastAsia="Times New Roman" w:hAnsiTheme="majorBidi" w:cstheme="majorBidi"/>
          <w:sz w:val="24"/>
          <w:szCs w:val="24"/>
        </w:rPr>
        <w:t>Look at this diagram and tell me the main features or the main elements or keywords.</w:t>
      </w:r>
    </w:p>
    <w:p w14:paraId="579F3BEC"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noProof/>
          <w:sz w:val="24"/>
          <w:szCs w:val="24"/>
        </w:rPr>
        <w:drawing>
          <wp:inline distT="0" distB="0" distL="0" distR="0" wp14:anchorId="6CFE11A8" wp14:editId="69F85AFB">
            <wp:extent cx="5486400" cy="45758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486400" cy="4575810"/>
                    </a:xfrm>
                    <a:prstGeom prst="rect">
                      <a:avLst/>
                    </a:prstGeom>
                  </pic:spPr>
                </pic:pic>
              </a:graphicData>
            </a:graphic>
          </wp:inline>
        </w:drawing>
      </w:r>
    </w:p>
    <w:p w14:paraId="5BD91D19"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lastRenderedPageBreak/>
        <w:t>Meta:</w:t>
      </w:r>
      <w:r>
        <w:rPr>
          <w:rFonts w:asciiTheme="majorBidi" w:eastAsia="Times New Roman" w:hAnsiTheme="majorBidi" w:cstheme="majorBidi"/>
          <w:sz w:val="24"/>
          <w:szCs w:val="24"/>
        </w:rPr>
        <w:t xml:space="preserve"> The main features of this diagram are:</w:t>
      </w:r>
    </w:p>
    <w:p w14:paraId="333E2106" w14:textId="77777777" w:rsidR="00725B86" w:rsidRDefault="00000000">
      <w:pPr>
        <w:numPr>
          <w:ilvl w:val="0"/>
          <w:numId w:val="10"/>
        </w:numPr>
        <w:spacing w:before="100" w:beforeAutospacing="1" w:after="100" w:afterAutospacing="1" w:line="240" w:lineRule="auto"/>
        <w:rPr>
          <w:rFonts w:asciiTheme="majorBidi" w:eastAsia="Times New Roman" w:hAnsiTheme="majorBidi" w:cstheme="majorBidi"/>
          <w:sz w:val="24"/>
          <w:szCs w:val="24"/>
        </w:rPr>
      </w:pPr>
      <w:commentRangeStart w:id="5"/>
      <w:r>
        <w:rPr>
          <w:rFonts w:asciiTheme="majorBidi" w:eastAsia="Times New Roman" w:hAnsiTheme="majorBidi" w:cstheme="majorBidi"/>
          <w:sz w:val="24"/>
          <w:szCs w:val="24"/>
        </w:rPr>
        <w:t>A cliff with a height (h).</w:t>
      </w:r>
    </w:p>
    <w:p w14:paraId="7185ADF5" w14:textId="77777777" w:rsidR="00725B86" w:rsidRDefault="00000000">
      <w:pPr>
        <w:numPr>
          <w:ilvl w:val="0"/>
          <w:numId w:val="10"/>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An initial speed of the stone projected at an angle θ=60</w:t>
      </w:r>
      <w:r>
        <w:rPr>
          <w:rFonts w:ascii="Cambria Math" w:eastAsia="Times New Roman" w:hAnsi="Cambria Math" w:cs="Cambria Math"/>
          <w:sz w:val="24"/>
          <w:szCs w:val="24"/>
        </w:rPr>
        <w:t>∘</w:t>
      </w:r>
      <w:r>
        <w:rPr>
          <w:rFonts w:asciiTheme="majorBidi" w:eastAsia="Times New Roman" w:hAnsiTheme="majorBidi" w:cstheme="majorBidi"/>
          <w:sz w:val="24"/>
          <w:szCs w:val="24"/>
        </w:rPr>
        <w:t>\theta = 60^\</w:t>
      </w:r>
      <w:proofErr w:type="spellStart"/>
      <w:r>
        <w:rPr>
          <w:rFonts w:asciiTheme="majorBidi" w:eastAsia="Times New Roman" w:hAnsiTheme="majorBidi" w:cstheme="majorBidi"/>
          <w:sz w:val="24"/>
          <w:szCs w:val="24"/>
        </w:rPr>
        <w:t>circθ</w:t>
      </w:r>
      <w:proofErr w:type="spellEnd"/>
      <w:r>
        <w:rPr>
          <w:rFonts w:asciiTheme="majorBidi" w:eastAsia="Times New Roman" w:hAnsiTheme="majorBidi" w:cstheme="majorBidi"/>
          <w:sz w:val="24"/>
          <w:szCs w:val="24"/>
        </w:rPr>
        <w:t>=60</w:t>
      </w:r>
      <w:r>
        <w:rPr>
          <w:rFonts w:ascii="Cambria Math" w:eastAsia="Times New Roman" w:hAnsi="Cambria Math" w:cs="Cambria Math"/>
          <w:sz w:val="24"/>
          <w:szCs w:val="24"/>
        </w:rPr>
        <w:t>∘</w:t>
      </w:r>
      <w:r>
        <w:rPr>
          <w:rFonts w:asciiTheme="majorBidi" w:eastAsia="Times New Roman" w:hAnsiTheme="majorBidi" w:cstheme="majorBidi"/>
          <w:sz w:val="24"/>
          <w:szCs w:val="24"/>
        </w:rPr>
        <w:t xml:space="preserve"> above horizontal.</w:t>
      </w:r>
    </w:p>
    <w:p w14:paraId="306F747C" w14:textId="77777777" w:rsidR="00725B86" w:rsidRDefault="00000000">
      <w:pPr>
        <w:numPr>
          <w:ilvl w:val="0"/>
          <w:numId w:val="10"/>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The distance from where it was launched to the impact point d=5.50 md = 5.50 \, md=5.50m.</w:t>
      </w:r>
    </w:p>
    <w:p w14:paraId="3ED482DA" w14:textId="77777777" w:rsidR="00725B86" w:rsidRDefault="00000000">
      <w:pPr>
        <w:numPr>
          <w:ilvl w:val="0"/>
          <w:numId w:val="10"/>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Maximum height HHH reached by the projectile.</w:t>
      </w:r>
      <w:commentRangeEnd w:id="5"/>
      <w:r>
        <w:commentReference w:id="5"/>
      </w:r>
    </w:p>
    <w:p w14:paraId="79ACBBCF"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Keywords or elements include:</w:t>
      </w:r>
    </w:p>
    <w:p w14:paraId="72ADF380" w14:textId="77777777" w:rsidR="00725B86" w:rsidRDefault="00000000">
      <w:pPr>
        <w:numPr>
          <w:ilvl w:val="0"/>
          <w:numId w:val="1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Projectile motion</w:t>
      </w:r>
    </w:p>
    <w:p w14:paraId="166366B8" w14:textId="77777777" w:rsidR="00725B86" w:rsidRDefault="00000000">
      <w:pPr>
        <w:numPr>
          <w:ilvl w:val="0"/>
          <w:numId w:val="1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Initial velocity</w:t>
      </w:r>
    </w:p>
    <w:p w14:paraId="7E686600" w14:textId="77777777" w:rsidR="00725B86" w:rsidRDefault="00000000">
      <w:pPr>
        <w:numPr>
          <w:ilvl w:val="0"/>
          <w:numId w:val="1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Angle of projection</w:t>
      </w:r>
    </w:p>
    <w:p w14:paraId="061E00F2" w14:textId="77777777" w:rsidR="00725B86" w:rsidRDefault="00000000">
      <w:pPr>
        <w:numPr>
          <w:ilvl w:val="0"/>
          <w:numId w:val="11"/>
        </w:num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Range and maximum height</w:t>
      </w:r>
    </w:p>
    <w:p w14:paraId="36D11D18" w14:textId="2BE38D6A" w:rsidR="00E823D6" w:rsidRDefault="00E823D6" w:rsidP="00E823D6">
      <w:pPr>
        <w:pStyle w:val="pf0"/>
        <w:rPr>
          <w:rFonts w:ascii="Arial" w:hAnsi="Arial" w:cs="Arial"/>
          <w:sz w:val="20"/>
          <w:szCs w:val="20"/>
        </w:rPr>
      </w:pPr>
      <w:r w:rsidRPr="00E823D6">
        <w:rPr>
          <w:rFonts w:asciiTheme="majorBidi" w:hAnsiTheme="majorBidi" w:cstheme="majorBidi"/>
          <w:b/>
          <w:bCs/>
        </w:rPr>
        <w:t>Instructor Annotation</w:t>
      </w:r>
      <w:r>
        <w:rPr>
          <w:rFonts w:asciiTheme="majorBidi" w:hAnsiTheme="majorBidi" w:cstheme="majorBidi"/>
        </w:rPr>
        <w:t xml:space="preserve">: </w:t>
      </w:r>
      <w:r w:rsidRPr="00E823D6">
        <w:rPr>
          <w:rFonts w:asciiTheme="majorBidi" w:hAnsiTheme="majorBidi" w:cstheme="majorBidi"/>
        </w:rPr>
        <w:t xml:space="preserve">Information </w:t>
      </w:r>
      <w:proofErr w:type="gramStart"/>
      <w:r w:rsidRPr="00E823D6">
        <w:rPr>
          <w:rFonts w:asciiTheme="majorBidi" w:hAnsiTheme="majorBidi" w:cstheme="majorBidi"/>
        </w:rPr>
        <w:t>are</w:t>
      </w:r>
      <w:proofErr w:type="gramEnd"/>
      <w:r w:rsidRPr="00E823D6">
        <w:rPr>
          <w:rFonts w:asciiTheme="majorBidi" w:hAnsiTheme="majorBidi" w:cstheme="majorBidi"/>
        </w:rPr>
        <w:t xml:space="preserve"> found from the text not from the diagram. Principle mistake to equate time to distance!</w:t>
      </w:r>
    </w:p>
    <w:p w14:paraId="4C94E077"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rPr>
        <w:pict w14:anchorId="3F3BB0A6">
          <v:rect id="_x0000_i1029" style="width:0;height:1.5pt" o:hralign="center" o:hrstd="t" o:hr="t" fillcolor="#a0a0a0" stroked="f"/>
        </w:pict>
      </w:r>
    </w:p>
    <w:p w14:paraId="00F75A5F" w14:textId="6D940799" w:rsidR="00725B86" w:rsidRDefault="008B11E2">
      <w:pPr>
        <w:pStyle w:val="NormalWeb"/>
        <w:rPr>
          <w:rFonts w:asciiTheme="majorBidi" w:hAnsiTheme="majorBidi" w:cstheme="majorBidi"/>
        </w:rPr>
      </w:pPr>
      <w:r w:rsidRPr="001A24C7">
        <w:rPr>
          <w:b/>
          <w:bCs/>
        </w:rPr>
        <w:t xml:space="preserve">Instructor </w:t>
      </w:r>
      <w:r>
        <w:rPr>
          <w:rFonts w:asciiTheme="majorBidi" w:hAnsiTheme="majorBidi" w:cstheme="majorBidi"/>
          <w:b/>
          <w:bCs/>
        </w:rPr>
        <w:t xml:space="preserve">Prompt: </w:t>
      </w:r>
      <w:r>
        <w:rPr>
          <w:rFonts w:asciiTheme="majorBidi" w:hAnsiTheme="majorBidi" w:cstheme="majorBidi"/>
        </w:rPr>
        <w:t>Can you provide a real-world application or examples that illustrate the physics concept used in this problem?</w:t>
      </w:r>
    </w:p>
    <w:p w14:paraId="2C52A30A" w14:textId="77777777" w:rsidR="00725B86" w:rsidRDefault="00000000">
      <w:pPr>
        <w:pStyle w:val="NormalWeb"/>
        <w:rPr>
          <w:rFonts w:asciiTheme="majorBidi" w:hAnsiTheme="majorBidi" w:cstheme="majorBidi"/>
        </w:rPr>
      </w:pPr>
      <w:r>
        <w:rPr>
          <w:rStyle w:val="Emphasis"/>
          <w:rFonts w:asciiTheme="majorBidi" w:hAnsiTheme="majorBidi" w:cstheme="majorBidi"/>
          <w:b/>
          <w:bCs/>
          <w:i w:val="0"/>
          <w:iCs w:val="0"/>
        </w:rPr>
        <w:t xml:space="preserve">Meta: </w:t>
      </w:r>
      <w:r>
        <w:rPr>
          <w:rFonts w:asciiTheme="majorBidi" w:hAnsiTheme="majorBidi" w:cstheme="majorBidi"/>
        </w:rPr>
        <w:t>The physics concept used in this problem is projectile motion. Here are some real-world applications and examples:</w:t>
      </w:r>
    </w:p>
    <w:p w14:paraId="794576C5" w14:textId="77777777" w:rsidR="00725B86" w:rsidRDefault="00000000">
      <w:pPr>
        <w:pStyle w:val="NormalWeb"/>
        <w:numPr>
          <w:ilvl w:val="0"/>
          <w:numId w:val="12"/>
        </w:numPr>
        <w:rPr>
          <w:rFonts w:asciiTheme="majorBidi" w:hAnsiTheme="majorBidi" w:cstheme="majorBidi"/>
        </w:rPr>
      </w:pPr>
      <w:r>
        <w:rPr>
          <w:rStyle w:val="Strong"/>
          <w:rFonts w:asciiTheme="majorBidi" w:hAnsiTheme="majorBidi" w:cstheme="majorBidi"/>
        </w:rPr>
        <w:t>Golf Swing:</w:t>
      </w:r>
      <w:r>
        <w:rPr>
          <w:rFonts w:asciiTheme="majorBidi" w:hAnsiTheme="majorBidi" w:cstheme="majorBidi"/>
        </w:rPr>
        <w:t xml:space="preserve"> When a golfer hits the ball, it follows a parabolic path under gravity's influence, </w:t>
      </w:r>
      <w:proofErr w:type="gramStart"/>
      <w:r>
        <w:rPr>
          <w:rFonts w:asciiTheme="majorBidi" w:hAnsiTheme="majorBidi" w:cstheme="majorBidi"/>
        </w:rPr>
        <w:t>similar to</w:t>
      </w:r>
      <w:proofErr w:type="gramEnd"/>
      <w:r>
        <w:rPr>
          <w:rFonts w:asciiTheme="majorBidi" w:hAnsiTheme="majorBidi" w:cstheme="majorBidi"/>
        </w:rPr>
        <w:t xml:space="preserve"> the stone projected at an angle </w:t>
      </w:r>
      <w:r>
        <w:rPr>
          <w:rStyle w:val="katex-mathml"/>
          <w:rFonts w:asciiTheme="majorBidi" w:hAnsiTheme="majorBidi" w:cstheme="majorBidi"/>
        </w:rPr>
        <w:t>θ=60</w:t>
      </w:r>
      <w:r>
        <w:rPr>
          <w:rStyle w:val="katex-mathml"/>
          <w:rFonts w:ascii="Cambria Math" w:hAnsi="Cambria Math" w:cs="Cambria Math"/>
        </w:rPr>
        <w:t>∘</w:t>
      </w:r>
      <w:r>
        <w:rPr>
          <w:rStyle w:val="katex-mathml"/>
          <w:rFonts w:asciiTheme="majorBidi" w:hAnsiTheme="majorBidi" w:cstheme="majorBidi"/>
        </w:rPr>
        <w:t>\theta = 60^\</w:t>
      </w:r>
      <w:proofErr w:type="spellStart"/>
      <w:r>
        <w:rPr>
          <w:rStyle w:val="katex-mathml"/>
          <w:rFonts w:asciiTheme="majorBidi" w:hAnsiTheme="majorBidi" w:cstheme="majorBidi"/>
        </w:rPr>
        <w:t>circ</w:t>
      </w:r>
      <w:r>
        <w:rPr>
          <w:rStyle w:val="mord"/>
          <w:rFonts w:asciiTheme="majorBidi" w:hAnsiTheme="majorBidi" w:cstheme="majorBidi"/>
        </w:rPr>
        <w:t>θ</w:t>
      </w:r>
      <w:proofErr w:type="spellEnd"/>
      <w:r>
        <w:rPr>
          <w:rStyle w:val="mrel"/>
          <w:rFonts w:asciiTheme="majorBidi" w:hAnsiTheme="majorBidi" w:cstheme="majorBidi"/>
        </w:rPr>
        <w:t>=</w:t>
      </w:r>
      <w:r>
        <w:rPr>
          <w:rStyle w:val="mord"/>
          <w:rFonts w:asciiTheme="majorBidi" w:hAnsiTheme="majorBidi" w:cstheme="majorBidi"/>
        </w:rPr>
        <w:t>60</w:t>
      </w:r>
      <w:r>
        <w:rPr>
          <w:rStyle w:val="mbin"/>
          <w:rFonts w:ascii="Cambria Math" w:hAnsi="Cambria Math" w:cs="Cambria Math"/>
        </w:rPr>
        <w:t>∘</w:t>
      </w:r>
      <w:r>
        <w:rPr>
          <w:rFonts w:asciiTheme="majorBidi" w:hAnsiTheme="majorBidi" w:cstheme="majorBidi"/>
        </w:rPr>
        <w:t xml:space="preserve"> above horizontal. The initial velocity (speed) of the golf ball determines its range and maximum height reached during flight.</w:t>
      </w:r>
    </w:p>
    <w:p w14:paraId="78EA5B7C" w14:textId="77777777" w:rsidR="00725B86" w:rsidRDefault="00000000">
      <w:pPr>
        <w:pStyle w:val="NormalWeb"/>
        <w:numPr>
          <w:ilvl w:val="0"/>
          <w:numId w:val="12"/>
        </w:numPr>
        <w:rPr>
          <w:rFonts w:asciiTheme="majorBidi" w:hAnsiTheme="majorBidi" w:cstheme="majorBidi"/>
        </w:rPr>
      </w:pPr>
      <w:r>
        <w:rPr>
          <w:rStyle w:val="Strong"/>
          <w:rFonts w:asciiTheme="majorBidi" w:hAnsiTheme="majorBidi" w:cstheme="majorBidi"/>
        </w:rPr>
        <w:t>Baseball Pitching or Throwing:</w:t>
      </w:r>
      <w:r>
        <w:rPr>
          <w:rFonts w:asciiTheme="majorBidi" w:hAnsiTheme="majorBidi" w:cstheme="majorBidi"/>
        </w:rPr>
        <w:t xml:space="preserve"> A baseball pitcher throws with varying speeds and angles to achieve different trajectories for their pitches. Understanding how speed affects trajectory helps them control where they want the pitch to land on home plate. Similarly, when throwing from the outfield back towards infielders, understanding these concepts helps ensure accurate throw-outs.</w:t>
      </w:r>
    </w:p>
    <w:p w14:paraId="51C4ACA4" w14:textId="77777777" w:rsidR="00725B86" w:rsidRDefault="00000000">
      <w:pPr>
        <w:pStyle w:val="NormalWeb"/>
        <w:numPr>
          <w:ilvl w:val="0"/>
          <w:numId w:val="12"/>
        </w:numPr>
        <w:rPr>
          <w:rFonts w:asciiTheme="majorBidi" w:hAnsiTheme="majorBidi" w:cstheme="majorBidi"/>
        </w:rPr>
      </w:pPr>
      <w:r>
        <w:rPr>
          <w:rStyle w:val="Strong"/>
          <w:rFonts w:asciiTheme="majorBidi" w:hAnsiTheme="majorBidi" w:cstheme="majorBidi"/>
        </w:rPr>
        <w:t>Basketball Shooting:</w:t>
      </w:r>
      <w:r>
        <w:rPr>
          <w:rFonts w:asciiTheme="majorBidi" w:hAnsiTheme="majorBidi" w:cstheme="majorBidi"/>
        </w:rPr>
        <w:t xml:space="preserve"> In basketball, shooting technique matters as much as strength! Players need proper form, including follow-through, which generates spin that allows shots to go farther than just raw power alone would allow. Proper arc also ensures better accuracy by allowing more time for shot correction mid-air before hitting the rim/net. All factors combined result in higher percentage </w:t>
      </w:r>
      <w:proofErr w:type="gramStart"/>
      <w:r>
        <w:rPr>
          <w:rFonts w:asciiTheme="majorBidi" w:hAnsiTheme="majorBidi" w:cstheme="majorBidi"/>
        </w:rPr>
        <w:t>makes</w:t>
      </w:r>
      <w:proofErr w:type="gramEnd"/>
      <w:r>
        <w:rPr>
          <w:rFonts w:asciiTheme="majorBidi" w:hAnsiTheme="majorBidi" w:cstheme="majorBidi"/>
        </w:rPr>
        <w:t xml:space="preserve"> per game played out over season-long campaigns or tournament runs depending on the level of competition.</w:t>
      </w:r>
    </w:p>
    <w:p w14:paraId="2CC16150" w14:textId="17EF4DB1" w:rsidR="00E823D6" w:rsidRPr="00E823D6" w:rsidRDefault="00E823D6" w:rsidP="00E823D6">
      <w:pPr>
        <w:pStyle w:val="pf0"/>
        <w:rPr>
          <w:rFonts w:ascii="Arial" w:hAnsi="Arial" w:cs="Arial"/>
          <w:sz w:val="20"/>
          <w:szCs w:val="20"/>
        </w:rPr>
      </w:pPr>
      <w:r w:rsidRPr="00E823D6">
        <w:rPr>
          <w:rFonts w:asciiTheme="majorBidi" w:hAnsiTheme="majorBidi" w:cstheme="majorBidi"/>
          <w:b/>
          <w:bCs/>
        </w:rPr>
        <w:t>Instructor Annotation</w:t>
      </w:r>
      <w:r>
        <w:rPr>
          <w:rFonts w:asciiTheme="majorBidi" w:hAnsiTheme="majorBidi" w:cstheme="majorBidi"/>
        </w:rPr>
        <w:t>: Nice Examples.</w:t>
      </w:r>
    </w:p>
    <w:p w14:paraId="3DAE63F3" w14:textId="77777777" w:rsidR="00725B86" w:rsidRDefault="00000000">
      <w:pPr>
        <w:pStyle w:val="NormalWeb"/>
        <w:rPr>
          <w:rFonts w:asciiTheme="majorBidi" w:hAnsiTheme="majorBidi" w:cstheme="majorBidi"/>
        </w:rPr>
      </w:pPr>
      <w:r>
        <w:rPr>
          <w:rFonts w:asciiTheme="majorBidi" w:hAnsiTheme="majorBidi" w:cstheme="majorBidi"/>
        </w:rPr>
        <w:lastRenderedPageBreak/>
        <w:pict w14:anchorId="31AA9B4E">
          <v:rect id="_x0000_i1030" style="width:0;height:1.5pt" o:hralign="center" o:hrstd="t" o:hr="t" fillcolor="#a0a0a0" stroked="f"/>
        </w:pict>
      </w:r>
    </w:p>
    <w:p w14:paraId="2DECFDE2" w14:textId="5837C3DA" w:rsidR="00725B86" w:rsidRDefault="008B11E2">
      <w:pPr>
        <w:spacing w:before="100" w:beforeAutospacing="1" w:after="100" w:afterAutospacing="1" w:line="240" w:lineRule="auto"/>
        <w:rPr>
          <w:rFonts w:asciiTheme="majorBidi" w:eastAsia="Times New Roman" w:hAnsiTheme="majorBidi" w:cstheme="majorBidi"/>
          <w:sz w:val="24"/>
          <w:szCs w:val="24"/>
        </w:rPr>
      </w:pPr>
      <w:r w:rsidRPr="001A24C7">
        <w:rPr>
          <w:rFonts w:ascii="Times New Roman" w:eastAsia="Times New Roman" w:hAnsi="Times New Roman" w:cs="Times New Roman"/>
          <w:b/>
          <w:bCs/>
          <w:sz w:val="24"/>
          <w:szCs w:val="24"/>
        </w:rPr>
        <w:t xml:space="preserve">Instructor </w:t>
      </w:r>
      <w:r>
        <w:rPr>
          <w:rFonts w:asciiTheme="majorBidi" w:hAnsiTheme="majorBidi" w:cstheme="majorBidi"/>
          <w:b/>
          <w:bCs/>
          <w:sz w:val="24"/>
          <w:szCs w:val="24"/>
        </w:rPr>
        <w:t xml:space="preserve">Prompt: </w:t>
      </w:r>
      <w:r>
        <w:rPr>
          <w:rFonts w:asciiTheme="majorBidi" w:eastAsia="Times New Roman" w:hAnsiTheme="majorBidi" w:cstheme="majorBidi"/>
          <w:sz w:val="24"/>
          <w:szCs w:val="24"/>
        </w:rPr>
        <w:t>Can you generate a brief quiz with two multiple choice questions to test my understanding of the key concept in this problem?</w:t>
      </w:r>
    </w:p>
    <w:p w14:paraId="77D4965F"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Style w:val="Emphasis"/>
          <w:rFonts w:asciiTheme="majorBidi" w:hAnsiTheme="majorBidi" w:cstheme="majorBidi"/>
          <w:b/>
          <w:bCs/>
          <w:i w:val="0"/>
          <w:iCs w:val="0"/>
          <w:sz w:val="24"/>
          <w:szCs w:val="24"/>
        </w:rPr>
        <w:t xml:space="preserve">Meta: </w:t>
      </w:r>
      <w:r>
        <w:rPr>
          <w:rFonts w:asciiTheme="majorBidi" w:eastAsia="Times New Roman" w:hAnsiTheme="majorBidi" w:cstheme="majorBidi"/>
          <w:sz w:val="24"/>
          <w:szCs w:val="24"/>
        </w:rPr>
        <w:t>Here is a brief quiz with two multiple choice questions to test your understanding of projectile motion:</w:t>
      </w:r>
    </w:p>
    <w:p w14:paraId="3199C175"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Question 1:</w:t>
      </w:r>
      <w:r>
        <w:rPr>
          <w:rFonts w:asciiTheme="majorBidi" w:eastAsia="Times New Roman" w:hAnsiTheme="majorBidi" w:cstheme="majorBidi"/>
          <w:sz w:val="24"/>
          <w:szCs w:val="24"/>
        </w:rPr>
        <w:t xml:space="preserve"> What determines the range of a projectile?</w:t>
      </w:r>
      <w:r>
        <w:rPr>
          <w:rFonts w:asciiTheme="majorBidi" w:eastAsia="Times New Roman" w:hAnsiTheme="majorBidi" w:cstheme="majorBidi"/>
          <w:sz w:val="24"/>
          <w:szCs w:val="24"/>
        </w:rPr>
        <w:br/>
        <w:t>A) Initial velocity only</w:t>
      </w:r>
      <w:r>
        <w:rPr>
          <w:rFonts w:asciiTheme="majorBidi" w:eastAsia="Times New Roman" w:hAnsiTheme="majorBidi" w:cstheme="majorBidi"/>
          <w:sz w:val="24"/>
          <w:szCs w:val="24"/>
        </w:rPr>
        <w:br/>
        <w:t>B) Angle of projection only</w:t>
      </w:r>
      <w:r>
        <w:rPr>
          <w:rFonts w:asciiTheme="majorBidi" w:eastAsia="Times New Roman" w:hAnsiTheme="majorBidi" w:cstheme="majorBidi"/>
          <w:sz w:val="24"/>
          <w:szCs w:val="24"/>
        </w:rPr>
        <w:br/>
        <w:t>C) Both initial velocity and angle of projection</w:t>
      </w:r>
      <w:r>
        <w:rPr>
          <w:rFonts w:asciiTheme="majorBidi" w:eastAsia="Times New Roman" w:hAnsiTheme="majorBidi" w:cstheme="majorBidi"/>
          <w:sz w:val="24"/>
          <w:szCs w:val="24"/>
        </w:rPr>
        <w:br/>
        <w:t>D) Neither initial velocity nor angle of projection</w:t>
      </w:r>
    </w:p>
    <w:p w14:paraId="729F8496"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rPr>
        <w:t>Question 2:</w:t>
      </w:r>
      <w:r>
        <w:rPr>
          <w:rFonts w:asciiTheme="majorBidi" w:eastAsia="Times New Roman" w:hAnsiTheme="majorBidi" w:cstheme="majorBidi"/>
          <w:sz w:val="24"/>
          <w:szCs w:val="24"/>
        </w:rPr>
        <w:t xml:space="preserve"> What is the shape of the path followed by a projectile under gravity's influence?</w:t>
      </w:r>
      <w:r>
        <w:rPr>
          <w:rFonts w:asciiTheme="majorBidi" w:eastAsia="Times New Roman" w:hAnsiTheme="majorBidi" w:cstheme="majorBidi"/>
          <w:sz w:val="24"/>
          <w:szCs w:val="24"/>
        </w:rPr>
        <w:br/>
        <w:t>A) Circular</w:t>
      </w:r>
      <w:r>
        <w:rPr>
          <w:rFonts w:asciiTheme="majorBidi" w:eastAsia="Times New Roman" w:hAnsiTheme="majorBidi" w:cstheme="majorBidi"/>
          <w:sz w:val="24"/>
          <w:szCs w:val="24"/>
        </w:rPr>
        <w:br/>
        <w:t>B) Parabolic</w:t>
      </w:r>
      <w:r>
        <w:rPr>
          <w:rFonts w:asciiTheme="majorBidi" w:eastAsia="Times New Roman" w:hAnsiTheme="majorBidi" w:cstheme="majorBidi"/>
          <w:sz w:val="24"/>
          <w:szCs w:val="24"/>
        </w:rPr>
        <w:br/>
        <w:t>C) Triangular</w:t>
      </w:r>
      <w:r>
        <w:rPr>
          <w:rFonts w:asciiTheme="majorBidi" w:eastAsia="Times New Roman" w:hAnsiTheme="majorBidi" w:cstheme="majorBidi"/>
          <w:sz w:val="24"/>
          <w:szCs w:val="24"/>
        </w:rPr>
        <w:br/>
        <w:t>D) Rectangular</w:t>
      </w:r>
    </w:p>
    <w:p w14:paraId="6CAE5B96"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Let me know your answers and I'll tell you whether they're correct or not!</w:t>
      </w:r>
    </w:p>
    <w:p w14:paraId="7620FA1D" w14:textId="21E83765" w:rsidR="00E823D6" w:rsidRPr="00E823D6" w:rsidRDefault="00E823D6" w:rsidP="00E823D6">
      <w:pPr>
        <w:pStyle w:val="pf0"/>
        <w:rPr>
          <w:rFonts w:ascii="Arial" w:hAnsi="Arial" w:cs="Arial"/>
          <w:sz w:val="20"/>
          <w:szCs w:val="20"/>
        </w:rPr>
      </w:pPr>
      <w:r w:rsidRPr="00E823D6">
        <w:rPr>
          <w:rFonts w:asciiTheme="majorBidi" w:hAnsiTheme="majorBidi" w:cstheme="majorBidi"/>
          <w:b/>
          <w:bCs/>
        </w:rPr>
        <w:t>Instructor Annotation</w:t>
      </w:r>
      <w:r>
        <w:rPr>
          <w:rFonts w:asciiTheme="majorBidi" w:hAnsiTheme="majorBidi" w:cstheme="majorBidi"/>
        </w:rPr>
        <w:t>: Good Questions.</w:t>
      </w:r>
    </w:p>
    <w:p w14:paraId="0ADD8FE4"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rPr>
        <w:pict w14:anchorId="0F06B08A">
          <v:rect id="_x0000_i1031" style="width:0;height:1.5pt" o:hralign="center" o:hrstd="t" o:hr="t" fillcolor="#a0a0a0" stroked="f"/>
        </w:pict>
      </w:r>
    </w:p>
    <w:p w14:paraId="6806FB1D" w14:textId="2895F120" w:rsidR="00725B86" w:rsidRDefault="008B11E2">
      <w:pPr>
        <w:spacing w:before="100" w:beforeAutospacing="1" w:after="100" w:afterAutospacing="1" w:line="240" w:lineRule="auto"/>
        <w:rPr>
          <w:rFonts w:asciiTheme="majorBidi" w:eastAsia="Times New Roman" w:hAnsiTheme="majorBidi" w:cstheme="majorBidi"/>
          <w:sz w:val="24"/>
          <w:szCs w:val="24"/>
        </w:rPr>
      </w:pPr>
      <w:r w:rsidRPr="001A24C7">
        <w:rPr>
          <w:rFonts w:ascii="Times New Roman" w:eastAsia="Times New Roman" w:hAnsi="Times New Roman" w:cs="Times New Roman"/>
          <w:b/>
          <w:bCs/>
          <w:sz w:val="24"/>
          <w:szCs w:val="24"/>
        </w:rPr>
        <w:t xml:space="preserve">Instructor </w:t>
      </w:r>
      <w:r>
        <w:rPr>
          <w:rFonts w:asciiTheme="majorBidi" w:hAnsiTheme="majorBidi" w:cstheme="majorBidi"/>
          <w:b/>
          <w:bCs/>
          <w:sz w:val="24"/>
          <w:szCs w:val="24"/>
        </w:rPr>
        <w:t xml:space="preserve">Prompt: </w:t>
      </w:r>
      <w:r>
        <w:rPr>
          <w:rFonts w:asciiTheme="majorBidi" w:eastAsia="Times New Roman" w:hAnsiTheme="majorBidi" w:cstheme="majorBidi"/>
          <w:sz w:val="24"/>
          <w:szCs w:val="24"/>
        </w:rPr>
        <w:t>My answers for</w:t>
      </w:r>
      <w:commentRangeStart w:id="6"/>
      <w:r>
        <w:rPr>
          <w:rFonts w:asciiTheme="majorBidi" w:eastAsia="Times New Roman" w:hAnsiTheme="majorBidi" w:cstheme="majorBidi"/>
          <w:sz w:val="24"/>
          <w:szCs w:val="24"/>
        </w:rPr>
        <w:t xml:space="preserve"> both questions are C.</w:t>
      </w:r>
      <w:commentRangeEnd w:id="6"/>
      <w:r>
        <w:commentReference w:id="6"/>
      </w:r>
    </w:p>
    <w:p w14:paraId="31D999B9" w14:textId="77777777" w:rsidR="00725B86" w:rsidRDefault="00000000">
      <w:pPr>
        <w:spacing w:before="100" w:beforeAutospacing="1" w:after="100" w:afterAutospacing="1" w:line="240" w:lineRule="auto"/>
        <w:rPr>
          <w:rFonts w:asciiTheme="majorBidi" w:hAnsiTheme="majorBidi" w:cstheme="majorBidi"/>
          <w:sz w:val="24"/>
          <w:szCs w:val="24"/>
        </w:rPr>
      </w:pPr>
      <w:r>
        <w:rPr>
          <w:rFonts w:asciiTheme="majorBidi" w:eastAsia="Times New Roman" w:hAnsiTheme="majorBidi" w:cstheme="majorBidi"/>
          <w:b/>
          <w:bCs/>
          <w:sz w:val="24"/>
          <w:szCs w:val="24"/>
        </w:rPr>
        <w:t>Meta:</w:t>
      </w:r>
      <w:r>
        <w:rPr>
          <w:rFonts w:asciiTheme="majorBidi" w:eastAsia="Times New Roman" w:hAnsiTheme="majorBidi" w:cstheme="majorBidi"/>
          <w:sz w:val="24"/>
          <w:szCs w:val="24"/>
        </w:rPr>
        <w:t xml:space="preserve"> </w:t>
      </w:r>
      <w:r>
        <w:rPr>
          <w:rFonts w:asciiTheme="majorBidi" w:hAnsiTheme="majorBidi" w:cstheme="majorBidi"/>
          <w:sz w:val="24"/>
          <w:szCs w:val="24"/>
        </w:rPr>
        <w:t>Your answers are correct: the range of a projectile is determined by both initial velocity and angle of projection, and the path followed by a projectile under gravity's influence is</w:t>
      </w:r>
      <w:commentRangeStart w:id="7"/>
      <w:r>
        <w:rPr>
          <w:rFonts w:asciiTheme="majorBidi" w:hAnsiTheme="majorBidi" w:cstheme="majorBidi"/>
          <w:sz w:val="24"/>
          <w:szCs w:val="24"/>
        </w:rPr>
        <w:t xml:space="preserve"> parabolic.</w:t>
      </w:r>
      <w:commentRangeEnd w:id="7"/>
      <w:r>
        <w:commentReference w:id="7"/>
      </w:r>
      <w:r>
        <w:rPr>
          <w:rFonts w:asciiTheme="majorBidi" w:hAnsiTheme="majorBidi" w:cstheme="majorBidi"/>
          <w:sz w:val="24"/>
          <w:szCs w:val="24"/>
        </w:rPr>
        <w:t xml:space="preserve"> Well done!</w:t>
      </w:r>
    </w:p>
    <w:p w14:paraId="379AC8B5" w14:textId="33DBA51D" w:rsidR="00E823D6" w:rsidRPr="00E823D6" w:rsidRDefault="00E823D6" w:rsidP="00E823D6">
      <w:pPr>
        <w:pStyle w:val="pf0"/>
        <w:rPr>
          <w:rFonts w:asciiTheme="majorBidi" w:hAnsiTheme="majorBidi" w:cstheme="majorBidi"/>
        </w:rPr>
      </w:pPr>
      <w:r w:rsidRPr="00E823D6">
        <w:rPr>
          <w:rFonts w:asciiTheme="majorBidi" w:hAnsiTheme="majorBidi" w:cstheme="majorBidi"/>
          <w:b/>
          <w:bCs/>
        </w:rPr>
        <w:t>Instructor Annotation</w:t>
      </w:r>
      <w:r>
        <w:rPr>
          <w:rFonts w:asciiTheme="majorBidi" w:hAnsiTheme="majorBidi" w:cstheme="majorBidi"/>
        </w:rPr>
        <w:t>: Wrong answers.</w:t>
      </w:r>
    </w:p>
    <w:p w14:paraId="32858664" w14:textId="4812A376" w:rsidR="00E823D6" w:rsidRDefault="00E823D6" w:rsidP="00E823D6">
      <w:pPr>
        <w:pStyle w:val="pf0"/>
        <w:rPr>
          <w:rFonts w:asciiTheme="majorBidi" w:hAnsiTheme="majorBidi" w:cstheme="majorBidi"/>
        </w:rPr>
      </w:pPr>
    </w:p>
    <w:p w14:paraId="50B94331"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rPr>
        <w:pict w14:anchorId="75DE5A93">
          <v:rect id="_x0000_i1032" style="width:0;height:1.5pt" o:hralign="center" o:hrstd="t" o:hr="t" fillcolor="#a0a0a0" stroked="f"/>
        </w:pict>
      </w:r>
    </w:p>
    <w:p w14:paraId="1D723317" w14:textId="69D308C5" w:rsidR="00725B86" w:rsidRDefault="008B11E2">
      <w:pPr>
        <w:spacing w:before="100" w:beforeAutospacing="1" w:after="100" w:afterAutospacing="1" w:line="240" w:lineRule="auto"/>
        <w:rPr>
          <w:rFonts w:asciiTheme="majorBidi" w:eastAsia="Times New Roman" w:hAnsiTheme="majorBidi" w:cstheme="majorBidi"/>
          <w:sz w:val="24"/>
          <w:szCs w:val="24"/>
        </w:rPr>
      </w:pPr>
      <w:r w:rsidRPr="001A24C7">
        <w:rPr>
          <w:rFonts w:ascii="Times New Roman" w:eastAsia="Times New Roman" w:hAnsi="Times New Roman" w:cs="Times New Roman"/>
          <w:b/>
          <w:bCs/>
          <w:sz w:val="24"/>
          <w:szCs w:val="24"/>
        </w:rPr>
        <w:t xml:space="preserve">Instructor </w:t>
      </w:r>
      <w:r>
        <w:rPr>
          <w:rFonts w:asciiTheme="majorBidi" w:hAnsiTheme="majorBidi" w:cstheme="majorBidi"/>
          <w:b/>
          <w:bCs/>
          <w:sz w:val="24"/>
          <w:szCs w:val="24"/>
        </w:rPr>
        <w:t xml:space="preserve">Prompt: </w:t>
      </w:r>
      <w:r>
        <w:rPr>
          <w:rFonts w:asciiTheme="majorBidi" w:eastAsia="Times New Roman" w:hAnsiTheme="majorBidi" w:cstheme="majorBidi"/>
          <w:sz w:val="24"/>
          <w:szCs w:val="24"/>
        </w:rPr>
        <w:t>What follow-up questions might my students have about this problem or solution? Please anticipate.</w:t>
      </w:r>
    </w:p>
    <w:p w14:paraId="411EAE08"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Style w:val="Emphasis"/>
          <w:rFonts w:asciiTheme="majorBidi" w:hAnsiTheme="majorBidi" w:cstheme="majorBidi"/>
          <w:b/>
          <w:bCs/>
          <w:i w:val="0"/>
          <w:iCs w:val="0"/>
          <w:sz w:val="24"/>
          <w:szCs w:val="24"/>
        </w:rPr>
        <w:t xml:space="preserve">Meta: </w:t>
      </w:r>
      <w:r>
        <w:rPr>
          <w:rFonts w:asciiTheme="majorBidi" w:eastAsia="Times New Roman" w:hAnsiTheme="majorBidi" w:cstheme="majorBidi"/>
          <w:sz w:val="24"/>
          <w:szCs w:val="24"/>
        </w:rPr>
        <w:t xml:space="preserve">Your students may ask: What happens if the initial velocity or angle of projection changes? How does air resistance affect the projectile's motion? Can you apply this concept to real-life scenarios, like throwing a ball or launching a satellite? What if the </w:t>
      </w:r>
      <w:r>
        <w:rPr>
          <w:rFonts w:asciiTheme="majorBidi" w:eastAsia="Times New Roman" w:hAnsiTheme="majorBidi" w:cstheme="majorBidi"/>
          <w:sz w:val="24"/>
          <w:szCs w:val="24"/>
        </w:rPr>
        <w:lastRenderedPageBreak/>
        <w:t>projectile is launched from a height or on an incline? How do you calculate the maximum height and range of the projectile?</w:t>
      </w:r>
    </w:p>
    <w:p w14:paraId="15F4EBCC" w14:textId="77777777" w:rsidR="00E823D6" w:rsidRPr="00E823D6" w:rsidRDefault="00E823D6" w:rsidP="00E823D6">
      <w:pPr>
        <w:pStyle w:val="pf0"/>
        <w:rPr>
          <w:rFonts w:ascii="Arial" w:hAnsi="Arial" w:cs="Arial"/>
          <w:sz w:val="20"/>
          <w:szCs w:val="20"/>
        </w:rPr>
      </w:pPr>
      <w:r w:rsidRPr="00E823D6">
        <w:rPr>
          <w:rFonts w:asciiTheme="majorBidi" w:hAnsiTheme="majorBidi" w:cstheme="majorBidi"/>
          <w:b/>
          <w:bCs/>
        </w:rPr>
        <w:t>Instructor Annotation</w:t>
      </w:r>
      <w:r>
        <w:rPr>
          <w:rFonts w:asciiTheme="majorBidi" w:hAnsiTheme="majorBidi" w:cstheme="majorBidi"/>
        </w:rPr>
        <w:t>: Good Questions.</w:t>
      </w:r>
    </w:p>
    <w:p w14:paraId="0E551E12" w14:textId="77777777" w:rsidR="00725B86" w:rsidRDefault="00000000">
      <w:pPr>
        <w:spacing w:before="100" w:beforeAutospacing="1" w:after="100" w:afterAutospacing="1" w:line="240" w:lineRule="auto"/>
        <w:rPr>
          <w:rFonts w:asciiTheme="majorBidi" w:eastAsia="Times New Roman" w:hAnsiTheme="majorBidi" w:cstheme="majorBidi"/>
          <w:sz w:val="24"/>
          <w:szCs w:val="24"/>
        </w:rPr>
      </w:pPr>
      <w:r>
        <w:rPr>
          <w:rFonts w:asciiTheme="majorBidi" w:hAnsiTheme="majorBidi" w:cstheme="majorBidi"/>
        </w:rPr>
        <w:pict w14:anchorId="682D4082">
          <v:rect id="_x0000_i1033" style="width:0;height:1.5pt" o:hralign="center" o:hrstd="t" o:hr="t" fillcolor="#a0a0a0" stroked="f"/>
        </w:pict>
      </w:r>
    </w:p>
    <w:p w14:paraId="23775962" w14:textId="77777777" w:rsidR="00725B86" w:rsidRDefault="00725B86">
      <w:pPr>
        <w:pStyle w:val="NormalWeb"/>
        <w:rPr>
          <w:rFonts w:asciiTheme="majorBidi" w:hAnsiTheme="majorBidi" w:cstheme="majorBidi"/>
        </w:rPr>
      </w:pPr>
    </w:p>
    <w:sectPr w:rsidR="00725B8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AMI" w:date="2024-09-21T13:45:00Z" w:initials="S">
    <w:p w14:paraId="3F2A4129" w14:textId="77777777" w:rsidR="008B11E2" w:rsidRDefault="008B11E2" w:rsidP="00767722">
      <w:pPr>
        <w:pStyle w:val="CommentText"/>
      </w:pPr>
      <w:r>
        <w:t xml:space="preserve">First equation is correct. The rest is chinese. The answer is so close to the correct anwser whichh is 51.8 m . </w:t>
      </w:r>
    </w:p>
  </w:comment>
  <w:comment w:id="2" w:author="SAMI" w:date="2024-09-21T13:47:00Z" w:initials="S">
    <w:p w14:paraId="026E0CB2" w14:textId="77777777" w:rsidR="00725B86" w:rsidRDefault="00000000">
      <w:pPr>
        <w:pStyle w:val="CommentText"/>
      </w:pPr>
      <w:r>
        <w:t>Range is not realted to height of the cliff</w:t>
      </w:r>
    </w:p>
  </w:comment>
  <w:comment w:id="3" w:author="SAMI" w:date="2024-09-21T13:49:00Z" w:initials="S">
    <w:p w14:paraId="438982DF" w14:textId="77777777" w:rsidR="00725B86" w:rsidRDefault="00000000">
      <w:pPr>
        <w:pStyle w:val="CommentText"/>
      </w:pPr>
      <w:r>
        <w:t>Correct process. No execution</w:t>
      </w:r>
    </w:p>
  </w:comment>
  <w:comment w:id="4" w:author="SAMI" w:date="2024-09-21T13:48:00Z" w:initials="S">
    <w:p w14:paraId="61BD9D3C" w14:textId="77777777" w:rsidR="00725B86" w:rsidRDefault="00000000">
      <w:pPr>
        <w:pStyle w:val="CommentText"/>
      </w:pPr>
      <w:r>
        <w:t>chinese</w:t>
      </w:r>
    </w:p>
  </w:comment>
  <w:comment w:id="5" w:author="SAMI" w:date="2024-09-21T13:50:00Z" w:initials="S">
    <w:p w14:paraId="11531A66" w14:textId="77777777" w:rsidR="00725B86" w:rsidRDefault="00000000">
      <w:pPr>
        <w:pStyle w:val="CommentText"/>
      </w:pPr>
      <w:r>
        <w:t>Information are found from the text not from the diagram. Principle mistake to equate time to distance!</w:t>
      </w:r>
    </w:p>
  </w:comment>
  <w:comment w:id="6" w:author="SAMI" w:date="2024-09-21T13:52:00Z" w:initials="S">
    <w:p w14:paraId="7D9319A6" w14:textId="77777777" w:rsidR="00725B86" w:rsidRDefault="00000000">
      <w:pPr>
        <w:pStyle w:val="CommentText"/>
      </w:pPr>
      <w:r>
        <w:t>Second one is B</w:t>
      </w:r>
    </w:p>
  </w:comment>
  <w:comment w:id="7" w:author="SAMI" w:date="2024-09-21T13:52:00Z" w:initials="S">
    <w:p w14:paraId="3B8F02C6" w14:textId="77777777" w:rsidR="00725B86" w:rsidRDefault="00000000">
      <w:pPr>
        <w:pStyle w:val="CommentText"/>
      </w:pPr>
      <w:r>
        <w:t>It means it is option B not 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2A4129" w15:done="0"/>
  <w15:commentEx w15:paraId="026E0CB2" w15:done="0"/>
  <w15:commentEx w15:paraId="438982DF" w15:done="0"/>
  <w15:commentEx w15:paraId="61BD9D3C" w15:done="0"/>
  <w15:commentEx w15:paraId="11531A66" w15:done="0"/>
  <w15:commentEx w15:paraId="7D9319A6" w15:done="0"/>
  <w15:commentEx w15:paraId="3B8F02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2A4129" w16cid:durableId="0686CA4B"/>
  <w16cid:commentId w16cid:paraId="026E0CB2" w16cid:durableId="3342285A"/>
  <w16cid:commentId w16cid:paraId="438982DF" w16cid:durableId="7161ECBE"/>
  <w16cid:commentId w16cid:paraId="61BD9D3C" w16cid:durableId="0F8A30EE"/>
  <w16cid:commentId w16cid:paraId="11531A66" w16cid:durableId="4FB80DA8"/>
  <w16cid:commentId w16cid:paraId="7D9319A6" w16cid:durableId="2565291F"/>
  <w16cid:commentId w16cid:paraId="3B8F02C6" w16cid:durableId="31D5BF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EFED3" w14:textId="77777777" w:rsidR="0030612D" w:rsidRDefault="0030612D">
      <w:pPr>
        <w:spacing w:line="240" w:lineRule="auto"/>
      </w:pPr>
      <w:r>
        <w:separator/>
      </w:r>
    </w:p>
  </w:endnote>
  <w:endnote w:type="continuationSeparator" w:id="0">
    <w:p w14:paraId="7A78F150" w14:textId="77777777" w:rsidR="0030612D" w:rsidRDefault="00306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8BC75" w14:textId="77777777" w:rsidR="0030612D" w:rsidRDefault="0030612D">
      <w:pPr>
        <w:spacing w:after="0"/>
      </w:pPr>
      <w:r>
        <w:separator/>
      </w:r>
    </w:p>
  </w:footnote>
  <w:footnote w:type="continuationSeparator" w:id="0">
    <w:p w14:paraId="6391CEEB" w14:textId="77777777" w:rsidR="0030612D" w:rsidRDefault="003061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FD74D67"/>
    <w:multiLevelType w:val="multilevel"/>
    <w:tmpl w:val="0FD74D6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29816877"/>
    <w:multiLevelType w:val="multilevel"/>
    <w:tmpl w:val="298168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C002B6B"/>
    <w:multiLevelType w:val="multilevel"/>
    <w:tmpl w:val="2C002B6B"/>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38973188"/>
    <w:multiLevelType w:val="multilevel"/>
    <w:tmpl w:val="389731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C796850"/>
    <w:multiLevelType w:val="multilevel"/>
    <w:tmpl w:val="5C79685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7CF46AA6"/>
    <w:multiLevelType w:val="multilevel"/>
    <w:tmpl w:val="7CF46AA6"/>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219294900">
    <w:abstractNumId w:val="5"/>
  </w:num>
  <w:num w:numId="2" w16cid:durableId="79758454">
    <w:abstractNumId w:val="3"/>
  </w:num>
  <w:num w:numId="3" w16cid:durableId="569539595">
    <w:abstractNumId w:val="2"/>
  </w:num>
  <w:num w:numId="4" w16cid:durableId="859971781">
    <w:abstractNumId w:val="4"/>
  </w:num>
  <w:num w:numId="5" w16cid:durableId="1592160122">
    <w:abstractNumId w:val="1"/>
  </w:num>
  <w:num w:numId="6" w16cid:durableId="191574679">
    <w:abstractNumId w:val="0"/>
  </w:num>
  <w:num w:numId="7" w16cid:durableId="9917450">
    <w:abstractNumId w:val="10"/>
  </w:num>
  <w:num w:numId="8" w16cid:durableId="421990540">
    <w:abstractNumId w:val="8"/>
  </w:num>
  <w:num w:numId="9" w16cid:durableId="965045153">
    <w:abstractNumId w:val="11"/>
  </w:num>
  <w:num w:numId="10" w16cid:durableId="1743066182">
    <w:abstractNumId w:val="6"/>
  </w:num>
  <w:num w:numId="11" w16cid:durableId="505482195">
    <w:abstractNumId w:val="9"/>
  </w:num>
  <w:num w:numId="12" w16cid:durableId="179498185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MI">
    <w15:presenceInfo w15:providerId="None" w15:userId="SA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yMDYzszQwNLI0MjFQ0lEKTi0uzszPAykwqgUAkziZAywAAAA="/>
  </w:docVars>
  <w:rsids>
    <w:rsidRoot w:val="00B47730"/>
    <w:rsid w:val="00034616"/>
    <w:rsid w:val="0006063C"/>
    <w:rsid w:val="000E78B2"/>
    <w:rsid w:val="00101832"/>
    <w:rsid w:val="0015074B"/>
    <w:rsid w:val="001F0926"/>
    <w:rsid w:val="00240198"/>
    <w:rsid w:val="0029639D"/>
    <w:rsid w:val="002D30D0"/>
    <w:rsid w:val="0030612D"/>
    <w:rsid w:val="00326F90"/>
    <w:rsid w:val="00385233"/>
    <w:rsid w:val="00630C5B"/>
    <w:rsid w:val="006904A3"/>
    <w:rsid w:val="00710F89"/>
    <w:rsid w:val="00725B86"/>
    <w:rsid w:val="00742F0E"/>
    <w:rsid w:val="008B11E2"/>
    <w:rsid w:val="008B52AB"/>
    <w:rsid w:val="00950297"/>
    <w:rsid w:val="0097630C"/>
    <w:rsid w:val="00987F7E"/>
    <w:rsid w:val="009B15B8"/>
    <w:rsid w:val="009D3ED9"/>
    <w:rsid w:val="00A3730E"/>
    <w:rsid w:val="00A509DA"/>
    <w:rsid w:val="00AA1D8D"/>
    <w:rsid w:val="00B47730"/>
    <w:rsid w:val="00C812D5"/>
    <w:rsid w:val="00CB0664"/>
    <w:rsid w:val="00D040A6"/>
    <w:rsid w:val="00D31170"/>
    <w:rsid w:val="00D36083"/>
    <w:rsid w:val="00D72539"/>
    <w:rsid w:val="00E823D6"/>
    <w:rsid w:val="00F6714B"/>
    <w:rsid w:val="00F806BB"/>
    <w:rsid w:val="00FC693F"/>
    <w:rsid w:val="00FD3CCB"/>
    <w:rsid w:val="475168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D878F"/>
  <w14:defaultImageDpi w14:val="300"/>
  <w15:docId w15:val="{C81EBE6F-E979-434B-8F41-191FD5ED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paragraph" w:styleId="CommentText">
    <w:name w:val="annotation text"/>
    <w:basedOn w:val="Normal"/>
    <w:uiPriority w:val="99"/>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customStyle="1" w:styleId="katex-mathml">
    <w:name w:val="katex-mathml"/>
    <w:basedOn w:val="DefaultParagraphFont"/>
  </w:style>
  <w:style w:type="character" w:customStyle="1" w:styleId="mord">
    <w:name w:val="mord"/>
    <w:basedOn w:val="DefaultParagraphFont"/>
  </w:style>
  <w:style w:type="character" w:customStyle="1" w:styleId="mbin">
    <w:name w:val="mbin"/>
    <w:basedOn w:val="DefaultParagraphFont"/>
  </w:style>
  <w:style w:type="character" w:customStyle="1" w:styleId="mrel">
    <w:name w:val="mrel"/>
    <w:basedOn w:val="DefaultParagraphFont"/>
  </w:style>
  <w:style w:type="character" w:customStyle="1" w:styleId="vlist-s">
    <w:name w:val="vlist-s"/>
    <w:basedOn w:val="DefaultParagraphFont"/>
  </w:style>
  <w:style w:type="character" w:customStyle="1" w:styleId="mopen">
    <w:name w:val="mopen"/>
    <w:basedOn w:val="DefaultParagraphFont"/>
  </w:style>
  <w:style w:type="character" w:customStyle="1" w:styleId="mclose">
    <w:name w:val="mclose"/>
    <w:basedOn w:val="DefaultParagraphFont"/>
  </w:style>
  <w:style w:type="character" w:customStyle="1" w:styleId="mop">
    <w:name w:val="mop"/>
    <w:basedOn w:val="DefaultParagraphFont"/>
  </w:style>
  <w:style w:type="character" w:customStyle="1" w:styleId="delimsizing">
    <w:name w:val="delimsizing"/>
    <w:basedOn w:val="DefaultParagraphFont"/>
  </w:style>
  <w:style w:type="character" w:customStyle="1" w:styleId="mpunct">
    <w:name w:val="mpunct"/>
    <w:basedOn w:val="DefaultParagraphFont"/>
  </w:style>
  <w:style w:type="character" w:styleId="CommentReference">
    <w:name w:val="annotation reference"/>
    <w:basedOn w:val="DefaultParagraphFont"/>
    <w:uiPriority w:val="99"/>
    <w:semiHidden/>
    <w:unhideWhenUsed/>
    <w:rPr>
      <w:sz w:val="16"/>
      <w:szCs w:val="16"/>
    </w:rPr>
  </w:style>
  <w:style w:type="character" w:customStyle="1" w:styleId="cf01">
    <w:name w:val="cf01"/>
    <w:basedOn w:val="DefaultParagraphFont"/>
    <w:rsid w:val="00D72539"/>
    <w:rPr>
      <w:rFonts w:ascii="Segoe UI" w:hAnsi="Segoe UI" w:cs="Segoe UI" w:hint="default"/>
      <w:sz w:val="18"/>
      <w:szCs w:val="18"/>
    </w:rPr>
  </w:style>
  <w:style w:type="paragraph" w:customStyle="1" w:styleId="pf0">
    <w:name w:val="pf0"/>
    <w:basedOn w:val="Normal"/>
    <w:rsid w:val="00D725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634286">
      <w:bodyDiv w:val="1"/>
      <w:marLeft w:val="0"/>
      <w:marRight w:val="0"/>
      <w:marTop w:val="0"/>
      <w:marBottom w:val="0"/>
      <w:divBdr>
        <w:top w:val="none" w:sz="0" w:space="0" w:color="auto"/>
        <w:left w:val="none" w:sz="0" w:space="0" w:color="auto"/>
        <w:bottom w:val="none" w:sz="0" w:space="0" w:color="auto"/>
        <w:right w:val="none" w:sz="0" w:space="0" w:color="auto"/>
      </w:divBdr>
    </w:div>
    <w:div w:id="1572539070">
      <w:bodyDiv w:val="1"/>
      <w:marLeft w:val="0"/>
      <w:marRight w:val="0"/>
      <w:marTop w:val="0"/>
      <w:marBottom w:val="0"/>
      <w:divBdr>
        <w:top w:val="none" w:sz="0" w:space="0" w:color="auto"/>
        <w:left w:val="none" w:sz="0" w:space="0" w:color="auto"/>
        <w:bottom w:val="none" w:sz="0" w:space="0" w:color="auto"/>
        <w:right w:val="none" w:sz="0" w:space="0" w:color="auto"/>
      </w:divBdr>
    </w:div>
    <w:div w:id="1642494558">
      <w:bodyDiv w:val="1"/>
      <w:marLeft w:val="0"/>
      <w:marRight w:val="0"/>
      <w:marTop w:val="0"/>
      <w:marBottom w:val="0"/>
      <w:divBdr>
        <w:top w:val="none" w:sz="0" w:space="0" w:color="auto"/>
        <w:left w:val="none" w:sz="0" w:space="0" w:color="auto"/>
        <w:bottom w:val="none" w:sz="0" w:space="0" w:color="auto"/>
        <w:right w:val="none" w:sz="0" w:space="0" w:color="auto"/>
      </w:divBdr>
    </w:div>
    <w:div w:id="1703240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1300</Words>
  <Characters>7411</Characters>
  <Application>Microsoft Office Word</Application>
  <DocSecurity>0</DocSecurity>
  <Lines>61</Lines>
  <Paragraphs>17</Paragraphs>
  <ScaleCrop>false</ScaleCrop>
  <Company>HP</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Rabih Kahaleh</cp:lastModifiedBy>
  <cp:revision>17</cp:revision>
  <dcterms:created xsi:type="dcterms:W3CDTF">2024-09-20T05:45:00Z</dcterms:created>
  <dcterms:modified xsi:type="dcterms:W3CDTF">2025-03-12T08:31:00Z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5710672602D14E42A9C8122BFE98DF08_12</vt:lpwstr>
  </property>
</Properties>
</file>