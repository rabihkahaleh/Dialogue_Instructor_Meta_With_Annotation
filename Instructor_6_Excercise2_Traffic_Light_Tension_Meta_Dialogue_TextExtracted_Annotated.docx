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755F" w14:textId="77777777" w:rsidR="00A73166" w:rsidRDefault="00000000">
      <w:pPr>
        <w:pStyle w:val="Title"/>
        <w:spacing w:line="360" w:lineRule="auto"/>
        <w:rPr>
          <w:rFonts w:asciiTheme="majorBidi" w:hAnsiTheme="majorBidi"/>
          <w:sz w:val="24"/>
          <w:szCs w:val="24"/>
        </w:rPr>
      </w:pPr>
      <w:r>
        <w:rPr>
          <w:rFonts w:asciiTheme="majorBidi" w:hAnsiTheme="majorBidi"/>
          <w:sz w:val="24"/>
          <w:szCs w:val="24"/>
        </w:rPr>
        <w:t>A Traffic Light at Rest</w:t>
      </w:r>
    </w:p>
    <w:p w14:paraId="1C4C848C" w14:textId="77777777" w:rsidR="00A73166"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b/>
          <w:bCs/>
          <w:noProof/>
          <w:sz w:val="24"/>
          <w:szCs w:val="24"/>
        </w:rPr>
        <w:drawing>
          <wp:inline distT="0" distB="0" distL="0" distR="0" wp14:anchorId="147DC747" wp14:editId="38529E60">
            <wp:extent cx="548640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3E85A9D4" w14:textId="77777777" w:rsidR="00A73166"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hAnsiTheme="majorBidi" w:cstheme="majorBidi"/>
          <w:sz w:val="24"/>
          <w:szCs w:val="24"/>
        </w:rPr>
        <w:t>Look and declassify this physics exercise</w:t>
      </w:r>
      <w:r>
        <w:rPr>
          <w:rFonts w:asciiTheme="majorBidi" w:hAnsiTheme="majorBidi" w:cstheme="majorBidi"/>
          <w:sz w:val="24"/>
          <w:szCs w:val="24"/>
        </w:rPr>
        <w:br/>
      </w:r>
      <w:r>
        <w:rPr>
          <w:rFonts w:asciiTheme="majorBidi" w:hAnsiTheme="majorBidi" w:cstheme="majorBidi"/>
          <w:sz w:val="24"/>
          <w:szCs w:val="24"/>
        </w:rPr>
        <w:br/>
      </w:r>
      <w:r>
        <w:rPr>
          <w:rFonts w:asciiTheme="majorBidi" w:eastAsia="Times New Roman" w:hAnsiTheme="majorBidi" w:cstheme="majorBidi"/>
          <w:b/>
          <w:bCs/>
          <w:sz w:val="24"/>
          <w:szCs w:val="24"/>
        </w:rPr>
        <w:t xml:space="preserve">Meta: </w:t>
      </w:r>
      <w:r>
        <w:rPr>
          <w:rFonts w:asciiTheme="majorBidi" w:eastAsia="Times New Roman" w:hAnsiTheme="majorBidi" w:cstheme="majorBidi"/>
          <w:sz w:val="24"/>
          <w:szCs w:val="24"/>
        </w:rPr>
        <w:t>This physics exercise is about a traffic light suspended by cables. It asks whether he traffic light will remain in its current position or if one of the supporting cables will break, given that each cable can withstand up to 130 N (newtons) of tension and there are two upper cables at an angle with respect to the horizontal plane.</w:t>
      </w:r>
    </w:p>
    <w:p w14:paraId="28D101FC" w14:textId="77777777" w:rsidR="00A73166"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Instructor Annotation: </w:t>
      </w:r>
      <w:r>
        <w:rPr>
          <w:rFonts w:asciiTheme="majorBidi" w:eastAsia="Times New Roman" w:hAnsiTheme="majorBidi" w:cstheme="majorBidi"/>
          <w:sz w:val="24"/>
          <w:szCs w:val="24"/>
        </w:rPr>
        <w:t>It understood it as a real life experience. It didn’t link it to the physics laws used which is Newton’s first law.</w:t>
      </w:r>
    </w:p>
    <w:p w14:paraId="7545DD76" w14:textId="77777777" w:rsidR="00A73166"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4928976">
          <v:rect id="_x0000_i1025" style="width:0;height:1.5pt" o:hralign="center" o:hrstd="t" o:hr="t" fillcolor="#a0a0a0" stroked="f"/>
        </w:pict>
      </w:r>
    </w:p>
    <w:p w14:paraId="144DEB8F" w14:textId="77777777" w:rsidR="00A73166"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User: </w:t>
      </w:r>
      <w:r>
        <w:rPr>
          <w:rFonts w:asciiTheme="majorBidi" w:hAnsiTheme="majorBidi" w:cstheme="majorBidi"/>
          <w:sz w:val="24"/>
          <w:szCs w:val="24"/>
        </w:rPr>
        <w:t>Identify all the key variables and parameters mentioned in the problem statement for each and specify if it's a given value unknown or constant value</w:t>
      </w:r>
      <w:r>
        <w:rPr>
          <w:rFonts w:asciiTheme="majorBidi" w:hAnsiTheme="majorBidi" w:cstheme="majorBidi"/>
          <w:sz w:val="24"/>
          <w:szCs w:val="24"/>
        </w:rPr>
        <w:br/>
      </w:r>
    </w:p>
    <w:p w14:paraId="0C5291D0"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 xml:space="preserve">Meta: </w:t>
      </w:r>
      <w:r>
        <w:rPr>
          <w:rFonts w:asciiTheme="majorBidi" w:hAnsiTheme="majorBidi" w:cstheme="majorBidi"/>
          <w:sz w:val="24"/>
          <w:szCs w:val="24"/>
        </w:rPr>
        <w:t>Here are the key variables and parameters mentioned in the problem statement: 1.</w:t>
      </w:r>
      <w:r>
        <w:rPr>
          <w:rFonts w:asciiTheme="majorBidi" w:hAnsiTheme="majorBidi" w:cstheme="majorBidi"/>
          <w:sz w:val="24"/>
          <w:szCs w:val="24"/>
        </w:rPr>
        <w:br/>
        <w:t>Tension (T) - unknown value, needs to be calculated or determined 2. Angle of upper</w:t>
      </w:r>
      <w:r>
        <w:rPr>
          <w:rFonts w:asciiTheme="majorBidi" w:hAnsiTheme="majorBidi" w:cstheme="majorBidi"/>
          <w:sz w:val="24"/>
          <w:szCs w:val="24"/>
        </w:rPr>
        <w:br/>
        <w:t xml:space="preserve">cables with respect to horizontal plane (6 = 39°) - given constant value 3. </w:t>
      </w:r>
      <w:r>
        <w:rPr>
          <w:rFonts w:asciiTheme="majorBidi" w:hAnsiTheme="majorBidi" w:cstheme="majorBidi"/>
          <w:sz w:val="24"/>
          <w:szCs w:val="24"/>
          <w:highlight w:val="yellow"/>
        </w:rPr>
        <w:t>Mass of traffic</w:t>
      </w:r>
      <w:r>
        <w:rPr>
          <w:rFonts w:asciiTheme="majorBidi" w:hAnsiTheme="majorBidi" w:cstheme="majorBidi"/>
          <w:sz w:val="24"/>
          <w:szCs w:val="24"/>
          <w:highlight w:val="yellow"/>
        </w:rPr>
        <w:br/>
        <w:t>light (m)</w:t>
      </w:r>
      <w:r>
        <w:rPr>
          <w:rFonts w:asciiTheme="majorBidi" w:hAnsiTheme="majorBidi" w:cstheme="majorBidi"/>
          <w:sz w:val="24"/>
          <w:szCs w:val="24"/>
        </w:rPr>
        <w:t xml:space="preserve"> - not explicitly stated but can be considered a known/unknown variable</w:t>
      </w:r>
      <w:r>
        <w:rPr>
          <w:rFonts w:asciiTheme="majorBidi" w:hAnsiTheme="majorBidi" w:cstheme="majorBidi"/>
          <w:sz w:val="24"/>
          <w:szCs w:val="24"/>
        </w:rPr>
        <w:br/>
      </w:r>
      <w:r>
        <w:rPr>
          <w:rFonts w:asciiTheme="majorBidi" w:hAnsiTheme="majorBidi" w:cstheme="majorBidi"/>
          <w:sz w:val="24"/>
          <w:szCs w:val="24"/>
        </w:rPr>
        <w:lastRenderedPageBreak/>
        <w:t xml:space="preserve">depending on context 4. Acceleration due to </w:t>
      </w:r>
      <w:proofErr w:type="spellStart"/>
      <w:r>
        <w:rPr>
          <w:rFonts w:asciiTheme="majorBidi" w:hAnsiTheme="majorBidi" w:cstheme="majorBidi"/>
          <w:sz w:val="24"/>
          <w:szCs w:val="24"/>
        </w:rPr>
        <w:t>eee</w:t>
      </w:r>
      <w:proofErr w:type="spellEnd"/>
      <w:r>
        <w:rPr>
          <w:rFonts w:asciiTheme="majorBidi" w:hAnsiTheme="majorBidi" w:cstheme="majorBidi"/>
          <w:sz w:val="24"/>
          <w:szCs w:val="24"/>
        </w:rPr>
        <w:t xml:space="preserve"> gravity (g) - assumed as standard</w:t>
      </w:r>
      <w:r>
        <w:rPr>
          <w:rFonts w:asciiTheme="majorBidi" w:hAnsiTheme="majorBidi" w:cstheme="majorBidi"/>
          <w:sz w:val="24"/>
          <w:szCs w:val="24"/>
        </w:rPr>
        <w:br/>
        <w:t xml:space="preserve">acceleration due to gravity (~9.8 m/s*2), so it's </w:t>
      </w:r>
      <w:proofErr w:type="spellStart"/>
      <w:r>
        <w:rPr>
          <w:rFonts w:asciiTheme="majorBidi" w:hAnsiTheme="majorBidi" w:cstheme="majorBidi"/>
          <w:sz w:val="24"/>
          <w:szCs w:val="24"/>
        </w:rPr>
        <w:t>animplied</w:t>
      </w:r>
      <w:proofErr w:type="spellEnd"/>
      <w:r>
        <w:rPr>
          <w:rFonts w:asciiTheme="majorBidi" w:hAnsiTheme="majorBidi" w:cstheme="majorBidi"/>
          <w:sz w:val="24"/>
          <w:szCs w:val="24"/>
        </w:rPr>
        <w:t xml:space="preserve"> constant value 5. Maximum</w:t>
      </w:r>
      <w:r>
        <w:rPr>
          <w:rFonts w:asciiTheme="majorBidi" w:hAnsiTheme="majorBidi" w:cstheme="majorBidi"/>
          <w:sz w:val="24"/>
          <w:szCs w:val="24"/>
        </w:rPr>
        <w:br/>
        <w:t>tension each cable can withstand before breaking (130 N) - given constant value</w:t>
      </w:r>
      <w:r>
        <w:rPr>
          <w:rFonts w:asciiTheme="majorBidi" w:hAnsiTheme="majorBidi" w:cstheme="majorBidi"/>
          <w:sz w:val="24"/>
          <w:szCs w:val="24"/>
        </w:rPr>
        <w:br/>
        <w:t>Note that some values might need additional assumptions or information from</w:t>
      </w:r>
      <w:r>
        <w:rPr>
          <w:rFonts w:asciiTheme="majorBidi" w:hAnsiTheme="majorBidi" w:cstheme="majorBidi"/>
          <w:sz w:val="24"/>
          <w:szCs w:val="24"/>
        </w:rPr>
        <w:br/>
        <w:t>outside this specific exercise for full clarity.</w:t>
      </w:r>
    </w:p>
    <w:p w14:paraId="56B08944" w14:textId="77777777" w:rsidR="00A73166"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weight of the traffic light is given, the second angle with the horizontal is given. It didn’t catch them</w:t>
      </w:r>
    </w:p>
    <w:p w14:paraId="4D8ED217"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sz w:val="24"/>
          <w:szCs w:val="24"/>
        </w:rPr>
        <w:pict w14:anchorId="14B063BD">
          <v:rect id="_x0000_i1026" style="width:0;height:1.5pt" o:hralign="center" o:hrstd="t" o:hr="t" fillcolor="#a0a0a0" stroked="f"/>
        </w:pict>
      </w:r>
    </w:p>
    <w:p w14:paraId="7B1E94C4"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hAnsiTheme="majorBidi" w:cstheme="majorBidi"/>
          <w:sz w:val="24"/>
          <w:szCs w:val="24"/>
        </w:rPr>
        <w:t>Can you solve the questions in the given exercises</w:t>
      </w:r>
      <w:r>
        <w:rPr>
          <w:rFonts w:asciiTheme="majorBidi" w:hAnsiTheme="majorBidi" w:cstheme="majorBidi"/>
          <w:sz w:val="24"/>
          <w:szCs w:val="24"/>
        </w:rPr>
        <w:br/>
      </w:r>
      <w:r>
        <w:rPr>
          <w:rFonts w:asciiTheme="majorBidi" w:hAnsiTheme="majorBidi" w:cstheme="majorBidi"/>
          <w:sz w:val="24"/>
          <w:szCs w:val="24"/>
        </w:rPr>
        <w:br/>
      </w:r>
      <w:r>
        <w:rPr>
          <w:rFonts w:asciiTheme="majorBidi" w:eastAsia="Times New Roman" w:hAnsiTheme="majorBidi" w:cstheme="majorBidi"/>
          <w:b/>
          <w:bCs/>
          <w:sz w:val="24"/>
          <w:szCs w:val="24"/>
        </w:rPr>
        <w:t xml:space="preserve">Meta: </w:t>
      </w:r>
      <w:r>
        <w:rPr>
          <w:rFonts w:asciiTheme="majorBidi" w:hAnsiTheme="majorBidi" w:cstheme="majorBidi"/>
          <w:sz w:val="24"/>
          <w:szCs w:val="24"/>
        </w:rPr>
        <w:t>The exercise is asking whether the traffic light will remain in its current position or if one of the supporting cables will break. To solve this, we need to calculate the tension (T) in each cable and compare it with the maximum tension that each cable can</w:t>
      </w:r>
      <w:r>
        <w:rPr>
          <w:rFonts w:asciiTheme="majorBidi" w:hAnsiTheme="majorBidi" w:cstheme="majorBidi"/>
          <w:sz w:val="24"/>
          <w:szCs w:val="24"/>
        </w:rPr>
        <w:br/>
        <w:t>withstand before breaking (130 N). Let's assume the mass of the traffic light is m kg.</w:t>
      </w:r>
      <w:r>
        <w:rPr>
          <w:rFonts w:asciiTheme="majorBidi" w:hAnsiTheme="majorBidi" w:cstheme="majorBidi"/>
          <w:sz w:val="24"/>
          <w:szCs w:val="24"/>
        </w:rPr>
        <w:br/>
        <w:t>We have two upper cables at an angle 6 =39° with respect to the horizontal plane. The</w:t>
      </w:r>
      <w:r>
        <w:rPr>
          <w:rFonts w:asciiTheme="majorBidi" w:hAnsiTheme="majorBidi" w:cstheme="majorBidi"/>
          <w:sz w:val="24"/>
          <w:szCs w:val="24"/>
        </w:rPr>
        <w:br/>
        <w:t>free-body diagram for the traffic light shows three forces: * Weight force W = mg</w:t>
      </w:r>
      <w:r>
        <w:rPr>
          <w:rFonts w:asciiTheme="majorBidi" w:hAnsiTheme="majorBidi" w:cstheme="majorBidi"/>
          <w:sz w:val="24"/>
          <w:szCs w:val="24"/>
        </w:rPr>
        <w:br/>
        <w:t>downwards * Tension force T1 upwards along the left cable * Tension force T2</w:t>
      </w:r>
      <w:r>
        <w:rPr>
          <w:rFonts w:asciiTheme="majorBidi" w:hAnsiTheme="majorBidi" w:cstheme="majorBidi"/>
          <w:sz w:val="24"/>
          <w:szCs w:val="24"/>
        </w:rPr>
        <w:br/>
        <w:t>upwards along the right cable Since the system is at rest, the net force on the traffic</w:t>
      </w:r>
      <w:r>
        <w:rPr>
          <w:rFonts w:asciiTheme="majorBidi" w:hAnsiTheme="majorBidi" w:cstheme="majorBidi"/>
          <w:sz w:val="24"/>
          <w:szCs w:val="24"/>
        </w:rPr>
        <w:br/>
        <w:t>light must be zero. Therefore, we can write the following equations based on Newton's</w:t>
      </w:r>
      <w:r>
        <w:rPr>
          <w:rFonts w:asciiTheme="majorBidi" w:hAnsiTheme="majorBidi" w:cstheme="majorBidi"/>
          <w:sz w:val="24"/>
          <w:szCs w:val="24"/>
        </w:rPr>
        <w:br/>
      </w:r>
      <w:r>
        <w:rPr>
          <w:rFonts w:asciiTheme="majorBidi" w:hAnsiTheme="majorBidi" w:cstheme="majorBidi"/>
          <w:sz w:val="24"/>
          <w:szCs w:val="24"/>
          <w:highlight w:val="yellow"/>
        </w:rPr>
        <w:t>second law:</w:t>
      </w:r>
      <w:r>
        <w:rPr>
          <w:rFonts w:asciiTheme="majorBidi" w:hAnsiTheme="majorBidi" w:cstheme="majorBidi"/>
          <w:sz w:val="24"/>
          <w:szCs w:val="24"/>
        </w:rPr>
        <w:t xml:space="preserve"> * Vertical component: </w:t>
      </w:r>
      <w:r>
        <w:rPr>
          <w:rFonts w:asciiTheme="majorBidi" w:hAnsiTheme="majorBidi" w:cstheme="majorBidi"/>
          <w:sz w:val="24"/>
          <w:szCs w:val="24"/>
          <w:highlight w:val="yellow"/>
        </w:rPr>
        <w:t>-mg + T1 sin(6) + T2 sin(@) = 0 * Horizontal</w:t>
      </w:r>
      <w:r>
        <w:rPr>
          <w:rFonts w:asciiTheme="majorBidi" w:hAnsiTheme="majorBidi" w:cstheme="majorBidi"/>
          <w:sz w:val="24"/>
          <w:szCs w:val="24"/>
          <w:highlight w:val="yellow"/>
        </w:rPr>
        <w:br/>
        <w:t xml:space="preserve">component: T1 cos(8) - T2 cos(8) = </w:t>
      </w:r>
      <w:r>
        <w:rPr>
          <w:rFonts w:asciiTheme="majorBidi" w:hAnsiTheme="majorBidi" w:cstheme="majorBidi"/>
          <w:sz w:val="24"/>
          <w:szCs w:val="24"/>
        </w:rPr>
        <w:t xml:space="preserve">O From these equations, we get: * </w:t>
      </w:r>
      <w:r>
        <w:rPr>
          <w:rFonts w:asciiTheme="majorBidi" w:hAnsiTheme="majorBidi" w:cstheme="majorBidi"/>
          <w:sz w:val="24"/>
          <w:szCs w:val="24"/>
          <w:highlight w:val="yellow"/>
        </w:rPr>
        <w:t>T1 = T2</w:t>
      </w:r>
      <w:r>
        <w:rPr>
          <w:rFonts w:asciiTheme="majorBidi" w:hAnsiTheme="majorBidi" w:cstheme="majorBidi"/>
          <w:sz w:val="24"/>
          <w:szCs w:val="24"/>
        </w:rPr>
        <w:t xml:space="preserve"> (since</w:t>
      </w:r>
      <w:r>
        <w:rPr>
          <w:rFonts w:asciiTheme="majorBidi" w:hAnsiTheme="majorBidi" w:cstheme="majorBidi"/>
          <w:sz w:val="24"/>
          <w:szCs w:val="24"/>
        </w:rPr>
        <w:br/>
        <w:t>they are equal and opposite) * T1 sin(6) = T2 sin(8) = mg/2 Now, let's find the value of T1 (or T2): *</w:t>
      </w:r>
      <w:r>
        <w:rPr>
          <w:rFonts w:asciiTheme="majorBidi" w:hAnsiTheme="majorBidi" w:cstheme="majorBidi"/>
          <w:sz w:val="24"/>
          <w:szCs w:val="24"/>
          <w:highlight w:val="yellow"/>
        </w:rPr>
        <w:t xml:space="preserve">T1 = mg/ (2 \* sin(6)) Substituting given values: * T1= mg / (2 \* sin(39°)) If mg &gt; 260 N </w:t>
      </w:r>
      <w:r>
        <w:rPr>
          <w:rFonts w:asciiTheme="majorBidi" w:hAnsiTheme="majorBidi" w:cstheme="majorBidi"/>
          <w:sz w:val="24"/>
          <w:szCs w:val="24"/>
        </w:rPr>
        <w:t>(~= 2 x 130), then T1 would exceed 130 N, indicating a possible failure scenario where either cable could potentially snap under excessive load conditions; otherwise both stay intact as long as no external factors disturb their equilibrium state</w:t>
      </w:r>
    </w:p>
    <w:p w14:paraId="6FCF8848" w14:textId="33F761EB" w:rsidR="00A73166" w:rsidRPr="001345B5" w:rsidRDefault="00000000" w:rsidP="001345B5">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Newton s first law. Angles not  clear. T1 is not equal to T2. Wrong. the weight is given.</w:t>
      </w:r>
      <w:r>
        <w:rPr>
          <w:rFonts w:asciiTheme="majorBidi" w:hAnsiTheme="majorBidi" w:cstheme="majorBidi"/>
          <w:sz w:val="24"/>
          <w:szCs w:val="24"/>
        </w:rPr>
        <w:br/>
      </w:r>
      <w:r>
        <w:rPr>
          <w:rFonts w:asciiTheme="majorBidi" w:hAnsiTheme="majorBidi" w:cstheme="majorBidi"/>
          <w:sz w:val="24"/>
          <w:szCs w:val="24"/>
        </w:rPr>
        <w:pict w14:anchorId="4DEF0467">
          <v:rect id="_x0000_i1027" style="width:0;height:1.5pt" o:hralign="center" o:hrstd="t" o:hr="t" fillcolor="#a0a0a0" stroked="f"/>
        </w:pict>
      </w:r>
    </w:p>
    <w:p w14:paraId="07AC2699"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lastRenderedPageBreak/>
        <w:t>User:</w:t>
      </w:r>
      <w:r>
        <w:rPr>
          <w:rFonts w:asciiTheme="majorBidi" w:hAnsiTheme="majorBidi" w:cstheme="majorBidi"/>
          <w:sz w:val="24"/>
          <w:szCs w:val="24"/>
        </w:rPr>
        <w:t xml:space="preserve"> Can you explain how this problem or concept relate to other area of physics who have not directly addressed in solving it</w:t>
      </w:r>
    </w:p>
    <w:p w14:paraId="7251798C"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This problem relates to other areas of physics like rotational motion and torque, as</w:t>
      </w:r>
      <w:r>
        <w:rPr>
          <w:rFonts w:asciiTheme="majorBidi" w:hAnsiTheme="majorBidi" w:cstheme="majorBidi"/>
          <w:sz w:val="24"/>
          <w:szCs w:val="24"/>
        </w:rPr>
        <w:br/>
        <w:t>the tension in the cables can be seen as a force causing rotational motion, and energy °**</w:t>
      </w:r>
      <w:r>
        <w:rPr>
          <w:rFonts w:asciiTheme="majorBidi" w:hAnsiTheme="majorBidi" w:cstheme="majorBidi"/>
          <w:sz w:val="24"/>
          <w:szCs w:val="24"/>
        </w:rPr>
        <w:br/>
        <w:t>conservation, as the potential energy of the traffic light is balanced by the tension in the</w:t>
      </w:r>
      <w:r>
        <w:rPr>
          <w:rFonts w:asciiTheme="majorBidi" w:hAnsiTheme="majorBidi" w:cstheme="majorBidi"/>
          <w:sz w:val="24"/>
          <w:szCs w:val="24"/>
        </w:rPr>
        <w:br/>
        <w:t>cables.</w:t>
      </w:r>
    </w:p>
    <w:p w14:paraId="3AB0D204" w14:textId="77777777" w:rsidR="00A73166"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w:t>
      </w:r>
      <w:r>
        <w:rPr>
          <w:rFonts w:asciiTheme="majorBidi" w:hAnsiTheme="majorBidi" w:cstheme="majorBidi"/>
          <w:sz w:val="24"/>
          <w:szCs w:val="24"/>
        </w:rPr>
        <w:br/>
      </w:r>
      <w:r>
        <w:rPr>
          <w:rFonts w:asciiTheme="majorBidi" w:eastAsia="Times New Roman" w:hAnsiTheme="majorBidi" w:cstheme="majorBidi"/>
          <w:sz w:val="24"/>
          <w:szCs w:val="24"/>
        </w:rPr>
        <w:pict w14:anchorId="6588CCD7">
          <v:rect id="_x0000_i1028" style="width:0;height:1.5pt" o:hralign="center" o:hrstd="t" o:hr="t" fillcolor="#a0a0a0" stroked="f"/>
        </w:pict>
      </w:r>
    </w:p>
    <w:p w14:paraId="2C75BB7F"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Can you provide a real word application or examples that illustrate the physics Concept used in this problem</w:t>
      </w:r>
    </w:p>
    <w:p w14:paraId="3BA6BB06"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real-world application of this physics concept is the design of suspension bridges, where cables are used to support the weight of the bridge and vehicles, and the tension in the cables must be carefully calculated to ensure stability and safety.</w:t>
      </w:r>
    </w:p>
    <w:p w14:paraId="06619E63" w14:textId="77777777" w:rsidR="00A73166"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Instructor Annotation:</w:t>
      </w:r>
    </w:p>
    <w:p w14:paraId="6A060132" w14:textId="77777777" w:rsidR="00A73166"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sz w:val="24"/>
          <w:szCs w:val="24"/>
        </w:rPr>
        <w:pict w14:anchorId="4C2743C0">
          <v:rect id="_x0000_i1029" style="width:0;height:1.5pt" o:hralign="center" o:hrstd="t" o:hr="t" fillcolor="#a0a0a0" stroked="f"/>
        </w:pict>
      </w:r>
    </w:p>
    <w:p w14:paraId="0368D514"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hAnsiTheme="majorBidi" w:cstheme="majorBidi"/>
          <w:sz w:val="24"/>
          <w:szCs w:val="24"/>
        </w:rPr>
        <w:t>Can you generate a brief quiz with two questions and multiple choice question to</w:t>
      </w:r>
      <w:r>
        <w:rPr>
          <w:rFonts w:asciiTheme="majorBidi" w:hAnsiTheme="majorBidi" w:cstheme="majorBidi"/>
          <w:sz w:val="24"/>
          <w:szCs w:val="24"/>
        </w:rPr>
        <w:br/>
        <w:t>test my understanding of the key concept of this problem</w:t>
      </w:r>
    </w:p>
    <w:p w14:paraId="67C301AE"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 xml:space="preserve">Meta: </w:t>
      </w:r>
      <w:r>
        <w:rPr>
          <w:rFonts w:asciiTheme="majorBidi" w:hAnsiTheme="majorBidi" w:cstheme="majorBidi"/>
          <w:sz w:val="24"/>
          <w:szCs w:val="24"/>
        </w:rPr>
        <w:t>Here's a brief quiz with two multiple-choice questions to test your understanding of the key concept:</w:t>
      </w:r>
    </w:p>
    <w:p w14:paraId="3F2470DD" w14:textId="12E96D8C" w:rsidR="00A73166" w:rsidRDefault="00000000">
      <w:pPr>
        <w:spacing w:line="360" w:lineRule="auto"/>
        <w:rPr>
          <w:rFonts w:asciiTheme="majorBidi" w:hAnsiTheme="majorBidi" w:cstheme="majorBidi"/>
          <w:sz w:val="24"/>
          <w:szCs w:val="24"/>
        </w:rPr>
      </w:pPr>
      <w:r>
        <w:rPr>
          <w:rFonts w:asciiTheme="majorBidi" w:hAnsiTheme="majorBidi" w:cstheme="majorBidi"/>
          <w:sz w:val="24"/>
          <w:szCs w:val="24"/>
        </w:rPr>
        <w:t>Question 1: What is</w:t>
      </w:r>
      <w:r>
        <w:rPr>
          <w:rFonts w:asciiTheme="majorBidi" w:hAnsiTheme="majorBidi" w:cstheme="majorBidi"/>
          <w:sz w:val="24"/>
          <w:szCs w:val="24"/>
          <w:highlight w:val="yellow"/>
        </w:rPr>
        <w:t xml:space="preserve"> the primary force</w:t>
      </w:r>
      <w:r>
        <w:rPr>
          <w:rFonts w:asciiTheme="majorBidi" w:hAnsiTheme="majorBidi" w:cstheme="majorBidi"/>
          <w:sz w:val="24"/>
          <w:szCs w:val="24"/>
        </w:rPr>
        <w:t xml:space="preserve"> that the cables need to counteract to keep the</w:t>
      </w:r>
      <w:r>
        <w:rPr>
          <w:rFonts w:asciiTheme="majorBidi" w:hAnsiTheme="majorBidi" w:cstheme="majorBidi"/>
          <w:sz w:val="24"/>
          <w:szCs w:val="24"/>
        </w:rPr>
        <w:br/>
        <w:t>traffic light in its current position?</w:t>
      </w:r>
      <w:r>
        <w:rPr>
          <w:rFonts w:asciiTheme="majorBidi" w:hAnsiTheme="majorBidi" w:cstheme="majorBidi"/>
          <w:sz w:val="24"/>
          <w:szCs w:val="24"/>
        </w:rPr>
        <w:br/>
        <w:t>A) Frictional force</w:t>
      </w:r>
      <w:r>
        <w:rPr>
          <w:rFonts w:asciiTheme="majorBidi" w:hAnsiTheme="majorBidi" w:cstheme="majorBidi"/>
          <w:sz w:val="24"/>
          <w:szCs w:val="24"/>
        </w:rPr>
        <w:br/>
        <w:t>B) Normal force</w:t>
      </w:r>
      <w:r>
        <w:rPr>
          <w:rFonts w:asciiTheme="majorBidi" w:hAnsiTheme="majorBidi" w:cstheme="majorBidi"/>
          <w:sz w:val="24"/>
          <w:szCs w:val="24"/>
        </w:rPr>
        <w:br/>
        <w:t>C) Weight force</w:t>
      </w:r>
      <w:r>
        <w:rPr>
          <w:rFonts w:asciiTheme="majorBidi" w:hAnsiTheme="majorBidi" w:cstheme="majorBidi"/>
          <w:sz w:val="24"/>
          <w:szCs w:val="24"/>
        </w:rPr>
        <w:br/>
        <w:t xml:space="preserve">D) Tension force </w:t>
      </w:r>
    </w:p>
    <w:p w14:paraId="740AA367" w14:textId="77777777" w:rsidR="00A73166" w:rsidRDefault="00000000">
      <w:pPr>
        <w:spacing w:line="360" w:lineRule="auto"/>
        <w:rPr>
          <w:rFonts w:asciiTheme="majorBidi" w:hAnsiTheme="majorBidi" w:cstheme="majorBidi"/>
          <w:b/>
          <w:bCs/>
          <w:sz w:val="24"/>
          <w:szCs w:val="24"/>
        </w:rPr>
      </w:pPr>
      <w:r>
        <w:rPr>
          <w:rFonts w:asciiTheme="majorBidi" w:hAnsiTheme="majorBidi" w:cstheme="majorBidi"/>
          <w:sz w:val="24"/>
          <w:szCs w:val="24"/>
        </w:rPr>
        <w:lastRenderedPageBreak/>
        <w:br/>
        <w:t>Question 2: If the mass of the traffic light increases, what happens to the tension in the cables?</w:t>
      </w:r>
      <w:r>
        <w:rPr>
          <w:rFonts w:asciiTheme="majorBidi" w:hAnsiTheme="majorBidi" w:cstheme="majorBidi"/>
          <w:sz w:val="24"/>
          <w:szCs w:val="24"/>
        </w:rPr>
        <w:br/>
        <w:t>A) It decreases</w:t>
      </w:r>
      <w:r>
        <w:rPr>
          <w:rFonts w:asciiTheme="majorBidi" w:hAnsiTheme="majorBidi" w:cstheme="majorBidi"/>
          <w:sz w:val="24"/>
          <w:szCs w:val="24"/>
        </w:rPr>
        <w:br/>
        <w:t>B) It remains the same</w:t>
      </w:r>
      <w:r>
        <w:rPr>
          <w:rFonts w:asciiTheme="majorBidi" w:hAnsiTheme="majorBidi" w:cstheme="majorBidi"/>
          <w:sz w:val="24"/>
          <w:szCs w:val="24"/>
        </w:rPr>
        <w:br/>
        <w:t>C) It increases</w:t>
      </w:r>
      <w:r>
        <w:rPr>
          <w:rFonts w:asciiTheme="majorBidi" w:hAnsiTheme="majorBidi" w:cstheme="majorBidi"/>
          <w:sz w:val="24"/>
          <w:szCs w:val="24"/>
        </w:rPr>
        <w:br/>
        <w:t>D) It becomes zero</w:t>
      </w:r>
      <w:r>
        <w:rPr>
          <w:rFonts w:asciiTheme="majorBidi" w:hAnsiTheme="majorBidi" w:cstheme="majorBidi"/>
          <w:sz w:val="24"/>
          <w:szCs w:val="24"/>
        </w:rPr>
        <w:br/>
      </w:r>
      <w:r>
        <w:rPr>
          <w:rFonts w:asciiTheme="majorBidi" w:hAnsiTheme="majorBidi" w:cstheme="majorBidi"/>
          <w:sz w:val="24"/>
          <w:szCs w:val="24"/>
        </w:rPr>
        <w:br/>
        <w:t>Let me know when you're ready to submit your answers!</w:t>
      </w:r>
      <w:r>
        <w:rPr>
          <w:rFonts w:asciiTheme="majorBidi" w:hAnsiTheme="majorBidi" w:cstheme="majorBidi"/>
          <w:sz w:val="24"/>
          <w:szCs w:val="24"/>
        </w:rPr>
        <w:br/>
      </w:r>
      <w:r>
        <w:rPr>
          <w:rFonts w:asciiTheme="majorBidi" w:hAnsiTheme="majorBidi" w:cstheme="majorBidi"/>
          <w:sz w:val="24"/>
          <w:szCs w:val="24"/>
        </w:rPr>
        <w:pict w14:anchorId="195EE8F4">
          <v:rect id="_x0000_i1030" style="width:0;height:1.5pt" o:hralign="center" o:hrstd="t" o:hr="t" fillcolor="#a0a0a0" stroked="f"/>
        </w:pict>
      </w:r>
    </w:p>
    <w:p w14:paraId="572B8D71"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xml:space="preserve"> My answers for both questions is C</w:t>
      </w:r>
    </w:p>
    <w:p w14:paraId="3CDE1EF6"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 xml:space="preserve">Meta: </w:t>
      </w:r>
      <w:r>
        <w:rPr>
          <w:rFonts w:asciiTheme="majorBidi" w:hAnsiTheme="majorBidi" w:cstheme="majorBidi"/>
          <w:sz w:val="24"/>
          <w:szCs w:val="24"/>
        </w:rPr>
        <w:t xml:space="preserve">It seems like you meant to submit your answers as "C) Weight force" for Question 1 and "C) It increases" for Question 2, is that correct? </w:t>
      </w:r>
    </w:p>
    <w:p w14:paraId="3056A753"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xml:space="preserve"> Yes those are my answers</w:t>
      </w:r>
    </w:p>
    <w:p w14:paraId="075DDA78"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That's correct, well done! Your answers, "C)Weight force" and "C) It increases", demonstrate a good understanding of the key concept.</w:t>
      </w:r>
    </w:p>
    <w:p w14:paraId="3692F3BA"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what does make a force to be primary?</w:t>
      </w:r>
    </w:p>
    <w:p w14:paraId="3E9D0102" w14:textId="77777777" w:rsidR="00A73166"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691BA810">
          <v:rect id="_x0000_i1031" style="width:0;height:1.5pt" o:hralign="center" o:hrstd="t" o:hr="t" fillcolor="#a0a0a0" stroked="f"/>
        </w:pict>
      </w:r>
      <w:r>
        <w:rPr>
          <w:rFonts w:asciiTheme="majorBidi" w:hAnsiTheme="majorBidi" w:cstheme="majorBidi"/>
          <w:sz w:val="24"/>
          <w:szCs w:val="24"/>
        </w:rPr>
        <w:br/>
      </w:r>
      <w:r>
        <w:rPr>
          <w:rFonts w:asciiTheme="majorBidi" w:hAnsiTheme="majorBidi" w:cstheme="majorBidi"/>
          <w:b/>
          <w:bCs/>
          <w:sz w:val="24"/>
          <w:szCs w:val="24"/>
        </w:rPr>
        <w:t>User:</w:t>
      </w:r>
      <w:r>
        <w:rPr>
          <w:rFonts w:asciiTheme="majorBidi" w:hAnsiTheme="majorBidi" w:cstheme="majorBidi"/>
          <w:sz w:val="24"/>
          <w:szCs w:val="24"/>
        </w:rPr>
        <w:t xml:space="preserve"> What follow up question might my student have about this problem or solution please anticipate and answer potential questions</w:t>
      </w:r>
    </w:p>
    <w:p w14:paraId="283C8CC9" w14:textId="77777777" w:rsidR="00A73166"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Your student might ask, "What happens to the tension in the cables if the angle</w:t>
      </w:r>
      <w:r>
        <w:rPr>
          <w:rFonts w:asciiTheme="majorBidi" w:hAnsiTheme="majorBidi" w:cstheme="majorBidi"/>
          <w:sz w:val="24"/>
          <w:szCs w:val="24"/>
        </w:rPr>
        <w:br/>
        <w:t>between the cables and the horizontal increases?"</w:t>
      </w:r>
    </w:p>
    <w:p w14:paraId="35F1B371" w14:textId="77777777"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b/>
          <w:bCs/>
          <w:sz w:val="24"/>
          <w:szCs w:val="24"/>
        </w:rPr>
        <w:t>Instructor Annotation:</w:t>
      </w:r>
      <w:r>
        <w:rPr>
          <w:rFonts w:asciiTheme="majorBidi" w:hAnsiTheme="majorBidi" w:cstheme="majorBidi"/>
          <w:sz w:val="24"/>
          <w:szCs w:val="24"/>
        </w:rPr>
        <w:br/>
      </w:r>
      <w:r>
        <w:rPr>
          <w:rFonts w:asciiTheme="majorBidi" w:eastAsia="Times New Roman" w:hAnsiTheme="majorBidi" w:cstheme="majorBidi"/>
          <w:sz w:val="24"/>
          <w:szCs w:val="24"/>
        </w:rPr>
        <w:pict w14:anchorId="650B5C54">
          <v:rect id="_x0000_i1032" style="width:0;height:1.5pt" o:hralign="center" o:hrstd="t" o:hr="t" fillcolor="#a0a0a0" stroked="f"/>
        </w:pict>
      </w:r>
    </w:p>
    <w:sectPr w:rsidR="00A731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2DC18" w14:textId="77777777" w:rsidR="006035EF" w:rsidRDefault="006035EF">
      <w:pPr>
        <w:spacing w:line="240" w:lineRule="auto"/>
      </w:pPr>
      <w:r>
        <w:separator/>
      </w:r>
    </w:p>
  </w:endnote>
  <w:endnote w:type="continuationSeparator" w:id="0">
    <w:p w14:paraId="3E02B23D" w14:textId="77777777" w:rsidR="006035EF" w:rsidRDefault="00603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5DB13" w14:textId="77777777" w:rsidR="006035EF" w:rsidRDefault="006035EF">
      <w:pPr>
        <w:spacing w:after="0"/>
      </w:pPr>
      <w:r>
        <w:separator/>
      </w:r>
    </w:p>
  </w:footnote>
  <w:footnote w:type="continuationSeparator" w:id="0">
    <w:p w14:paraId="6EBE22C7" w14:textId="77777777" w:rsidR="006035EF" w:rsidRDefault="006035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312104358">
    <w:abstractNumId w:val="5"/>
  </w:num>
  <w:num w:numId="2" w16cid:durableId="492792809">
    <w:abstractNumId w:val="3"/>
  </w:num>
  <w:num w:numId="3" w16cid:durableId="690029661">
    <w:abstractNumId w:val="2"/>
  </w:num>
  <w:num w:numId="4" w16cid:durableId="1678726789">
    <w:abstractNumId w:val="4"/>
  </w:num>
  <w:num w:numId="5" w16cid:durableId="1568032779">
    <w:abstractNumId w:val="1"/>
  </w:num>
  <w:num w:numId="6" w16cid:durableId="14038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wMjcwM7ewMDUzNzVX0lEKTi0uzszPAykwrAUAFY5DNSwAAAA="/>
  </w:docVars>
  <w:rsids>
    <w:rsidRoot w:val="00B47730"/>
    <w:rsid w:val="00034616"/>
    <w:rsid w:val="0006063C"/>
    <w:rsid w:val="001345B5"/>
    <w:rsid w:val="0015074B"/>
    <w:rsid w:val="0029639D"/>
    <w:rsid w:val="00326F90"/>
    <w:rsid w:val="003C02E2"/>
    <w:rsid w:val="00486F08"/>
    <w:rsid w:val="00536407"/>
    <w:rsid w:val="00601DDB"/>
    <w:rsid w:val="006035EF"/>
    <w:rsid w:val="008762D8"/>
    <w:rsid w:val="00944220"/>
    <w:rsid w:val="00A73166"/>
    <w:rsid w:val="00AA1D8D"/>
    <w:rsid w:val="00B47730"/>
    <w:rsid w:val="00CA4098"/>
    <w:rsid w:val="00CB0664"/>
    <w:rsid w:val="00DC0711"/>
    <w:rsid w:val="00FC693F"/>
    <w:rsid w:val="5AE115FB"/>
    <w:rsid w:val="5EB636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CE67D"/>
  <w14:defaultImageDpi w14:val="300"/>
  <w15:docId w15:val="{0D28E532-C05B-43EA-A796-C8811C7E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7</cp:revision>
  <dcterms:created xsi:type="dcterms:W3CDTF">2013-12-23T23:15:00Z</dcterms:created>
  <dcterms:modified xsi:type="dcterms:W3CDTF">2025-02-27T18:27:00Z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3C09F7BCB96E436E89BE5052939DB4AF_12</vt:lpwstr>
  </property>
</Properties>
</file>