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20731" w14:textId="1EBF426C" w:rsidR="005A570C" w:rsidRPr="007C79AD" w:rsidRDefault="00603CA7">
      <w:pPr>
        <w:pStyle w:val="Title"/>
        <w:spacing w:line="360" w:lineRule="auto"/>
        <w:rPr>
          <w:rFonts w:asciiTheme="majorBidi" w:hAnsiTheme="majorBidi"/>
          <w:b/>
          <w:bCs/>
          <w:sz w:val="24"/>
          <w:szCs w:val="24"/>
        </w:rPr>
      </w:pPr>
      <w:r w:rsidRPr="007C79AD">
        <w:rPr>
          <w:rFonts w:asciiTheme="majorBidi" w:hAnsiTheme="majorBidi"/>
          <w:b/>
          <w:bCs/>
          <w:sz w:val="24"/>
          <w:szCs w:val="24"/>
        </w:rPr>
        <w:t>Instructor 7 - Dialogue 7 for Physics Traffic Problem, Exercise 2</w:t>
      </w:r>
    </w:p>
    <w:p w14:paraId="6C0E17C4" w14:textId="637825ED" w:rsidR="00EE1256" w:rsidRPr="00FE4C2B" w:rsidRDefault="00EE1256" w:rsidP="00EE1256">
      <w:pPr>
        <w:rPr>
          <w:rFonts w:asciiTheme="majorBidi" w:hAnsiTheme="majorBidi" w:cstheme="majorBidi"/>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Look and classify this physics exercise</w:t>
      </w:r>
    </w:p>
    <w:p w14:paraId="2A6A8DBD" w14:textId="77777777" w:rsidR="005A570C" w:rsidRPr="00FE4C2B" w:rsidRDefault="00000000">
      <w:pPr>
        <w:spacing w:line="360" w:lineRule="auto"/>
        <w:rPr>
          <w:rFonts w:asciiTheme="majorBidi" w:hAnsiTheme="majorBidi" w:cstheme="majorBidi"/>
          <w:b/>
          <w:bCs/>
          <w:sz w:val="24"/>
          <w:szCs w:val="24"/>
        </w:rPr>
      </w:pPr>
      <w:r w:rsidRPr="00FE4C2B">
        <w:rPr>
          <w:rFonts w:asciiTheme="majorBidi" w:hAnsiTheme="majorBidi" w:cstheme="majorBidi"/>
          <w:b/>
          <w:bCs/>
          <w:noProof/>
          <w:sz w:val="24"/>
          <w:szCs w:val="24"/>
        </w:rPr>
        <w:drawing>
          <wp:inline distT="0" distB="0" distL="0" distR="0" wp14:anchorId="7B176BBB" wp14:editId="4C8CE715">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54CC4235" w14:textId="3C803D6B" w:rsidR="005A570C" w:rsidRPr="00FE4C2B" w:rsidRDefault="00000000">
      <w:pPr>
        <w:spacing w:line="360" w:lineRule="auto"/>
        <w:rPr>
          <w:rFonts w:asciiTheme="majorBidi" w:hAnsiTheme="majorBidi" w:cstheme="majorBidi"/>
          <w:sz w:val="24"/>
          <w:szCs w:val="24"/>
        </w:rPr>
      </w:pPr>
      <w:r w:rsidRPr="00FE4C2B">
        <w:rPr>
          <w:rFonts w:asciiTheme="majorBidi" w:hAnsiTheme="majorBidi" w:cstheme="majorBidi"/>
          <w:sz w:val="24"/>
          <w:szCs w:val="24"/>
        </w:rPr>
        <w:br/>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This physics exercise can be classified as a problem in statics, specifically dealing with ¢e¢ tension forces and equilibrium.</w:t>
      </w:r>
    </w:p>
    <w:p w14:paraId="5E2565E4" w14:textId="41B6703F" w:rsidR="00454649" w:rsidRPr="00FE4C2B" w:rsidRDefault="00000000" w:rsidP="00454649">
      <w:pPr>
        <w:pStyle w:val="NormalWeb"/>
        <w:rPr>
          <w:rFonts w:asciiTheme="majorBidi" w:hAnsiTheme="majorBidi" w:cstheme="majorBidi"/>
        </w:rPr>
      </w:pPr>
      <w:r w:rsidRPr="00FE4C2B">
        <w:rPr>
          <w:rFonts w:asciiTheme="majorBidi" w:hAnsiTheme="majorBidi" w:cstheme="majorBidi"/>
          <w:b/>
          <w:bCs/>
        </w:rPr>
        <w:t>Instructor Annotation:</w:t>
      </w:r>
      <w:r w:rsidR="00454649" w:rsidRPr="00FE4C2B">
        <w:rPr>
          <w:rFonts w:asciiTheme="majorBidi" w:hAnsiTheme="majorBidi" w:cstheme="majorBidi"/>
        </w:rPr>
        <w:t xml:space="preserve"> NA (it indicates no comment on the Meta answer.)</w:t>
      </w:r>
    </w:p>
    <w:p w14:paraId="2832EBE0"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489FE19">
          <v:rect id="_x0000_i1025" style="width:0;height:1.5pt" o:hralign="center" o:hrstd="t" o:hr="t" fillcolor="#a0a0a0" stroked="f"/>
        </w:pict>
      </w:r>
    </w:p>
    <w:p w14:paraId="448FA799" w14:textId="63DD6447" w:rsidR="005A570C" w:rsidRPr="00FE4C2B" w:rsidRDefault="00EE1256">
      <w:pPr>
        <w:spacing w:before="100" w:beforeAutospacing="1" w:after="100" w:afterAutospacing="1" w:line="360" w:lineRule="auto"/>
        <w:rPr>
          <w:rFonts w:asciiTheme="majorBidi" w:hAnsiTheme="majorBidi" w:cstheme="majorBidi"/>
          <w:sz w:val="24"/>
          <w:szCs w:val="24"/>
          <w:highlight w:val="yellow"/>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solve the question</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w:t>
      </w:r>
      <w:r w:rsidRPr="00FE4C2B">
        <w:rPr>
          <w:rFonts w:asciiTheme="majorBidi" w:hAnsiTheme="majorBidi" w:cstheme="majorBidi"/>
          <w:sz w:val="24"/>
          <w:szCs w:val="24"/>
          <w:highlight w:val="yellow"/>
        </w:rPr>
        <w:t xml:space="preserve"> The question is asking whether the traffic light will remain in this tension or if one of the cables will break. To solve this, we need to calculate the total weight (W) of the</w:t>
      </w:r>
      <w:r w:rsidRPr="00FE4C2B">
        <w:rPr>
          <w:rFonts w:asciiTheme="majorBidi" w:hAnsiTheme="majorBidi" w:cstheme="majorBidi"/>
          <w:sz w:val="24"/>
          <w:szCs w:val="24"/>
          <w:highlight w:val="yellow"/>
        </w:rPr>
        <w:br/>
        <w:t>traffic light and then find the tensions (T</w:t>
      </w:r>
      <w:proofErr w:type="gramStart"/>
      <w:r w:rsidRPr="00FE4C2B">
        <w:rPr>
          <w:rFonts w:asciiTheme="majorBidi" w:hAnsiTheme="majorBidi" w:cstheme="majorBidi"/>
          <w:sz w:val="24"/>
          <w:szCs w:val="24"/>
          <w:highlight w:val="yellow"/>
        </w:rPr>
        <w:t>1,T</w:t>
      </w:r>
      <w:proofErr w:type="gramEnd"/>
      <w:r w:rsidRPr="00FE4C2B">
        <w:rPr>
          <w:rFonts w:asciiTheme="majorBidi" w:hAnsiTheme="majorBidi" w:cstheme="majorBidi"/>
          <w:sz w:val="24"/>
          <w:szCs w:val="24"/>
          <w:highlight w:val="yellow"/>
        </w:rPr>
        <w:t>2,T3,T4,T5)in each cable using</w:t>
      </w:r>
      <w:r w:rsidRPr="00FE4C2B">
        <w:rPr>
          <w:rFonts w:asciiTheme="majorBidi" w:hAnsiTheme="majorBidi" w:cstheme="majorBidi"/>
          <w:sz w:val="24"/>
          <w:szCs w:val="24"/>
          <w:highlight w:val="yellow"/>
        </w:rPr>
        <w:br/>
        <w:t>trigonometry. Let's assume W = 130 N (given). Since there are five identical cables</w:t>
      </w:r>
      <w:r w:rsidRPr="00FE4C2B">
        <w:rPr>
          <w:rFonts w:asciiTheme="majorBidi" w:hAnsiTheme="majorBidi" w:cstheme="majorBidi"/>
          <w:sz w:val="24"/>
          <w:szCs w:val="24"/>
          <w:highlight w:val="yellow"/>
        </w:rPr>
        <w:br/>
        <w:t>at an angle 8 with respect to horizontal: T1=T2=T3=T4=T5 We can use</w:t>
      </w:r>
      <w:r w:rsidRPr="00FE4C2B">
        <w:rPr>
          <w:rFonts w:asciiTheme="majorBidi" w:hAnsiTheme="majorBidi" w:cstheme="majorBidi"/>
          <w:sz w:val="24"/>
          <w:szCs w:val="24"/>
          <w:highlight w:val="yellow"/>
        </w:rPr>
        <w:br/>
        <w:t>sin(8)=opposite side/hypotenuse to relate known quantities: Sin(39°)=(Weight/2)/</w:t>
      </w:r>
      <w:r w:rsidRPr="00FE4C2B">
        <w:rPr>
          <w:rFonts w:asciiTheme="majorBidi" w:hAnsiTheme="majorBidi" w:cstheme="majorBidi"/>
          <w:sz w:val="24"/>
          <w:szCs w:val="24"/>
          <w:highlight w:val="yellow"/>
        </w:rPr>
        <w:br/>
        <w:t>(cable length) Solving for cable length gives us a value greater than what would cause</w:t>
      </w:r>
      <w:r w:rsidRPr="00FE4C2B">
        <w:rPr>
          <w:rFonts w:asciiTheme="majorBidi" w:hAnsiTheme="majorBidi" w:cstheme="majorBidi"/>
          <w:sz w:val="24"/>
          <w:szCs w:val="24"/>
          <w:highlight w:val="yellow"/>
        </w:rPr>
        <w:br/>
        <w:t>any individual cable to exceed its maximum capacity (130N), so no single cable should</w:t>
      </w:r>
      <w:r w:rsidRPr="00FE4C2B">
        <w:rPr>
          <w:rFonts w:asciiTheme="majorBidi" w:hAnsiTheme="majorBidi" w:cstheme="majorBidi"/>
          <w:sz w:val="24"/>
          <w:szCs w:val="24"/>
          <w:highlight w:val="yellow"/>
        </w:rPr>
        <w:br/>
      </w:r>
      <w:r w:rsidRPr="00FE4C2B">
        <w:rPr>
          <w:rFonts w:asciiTheme="majorBidi" w:hAnsiTheme="majorBidi" w:cstheme="majorBidi"/>
          <w:sz w:val="24"/>
          <w:szCs w:val="24"/>
          <w:highlight w:val="yellow"/>
        </w:rPr>
        <w:lastRenderedPageBreak/>
        <w:t>snap under these conditions alone However other factors like wind load might still lead</w:t>
      </w:r>
      <w:r w:rsidRPr="00FE4C2B">
        <w:rPr>
          <w:rFonts w:asciiTheme="majorBidi" w:hAnsiTheme="majorBidi" w:cstheme="majorBidi"/>
          <w:sz w:val="24"/>
          <w:szCs w:val="24"/>
          <w:highlight w:val="yellow"/>
        </w:rPr>
        <w:br/>
        <w:t>failure The answer therefore depends on additional information not provided here</w:t>
      </w:r>
      <w:r w:rsidRPr="00FE4C2B">
        <w:rPr>
          <w:rFonts w:asciiTheme="majorBidi" w:hAnsiTheme="majorBidi" w:cstheme="majorBidi"/>
          <w:sz w:val="24"/>
          <w:szCs w:val="24"/>
          <w:highlight w:val="yellow"/>
        </w:rPr>
        <w:br/>
        <w:t>but based solely upon given data it appears that none of them will break</w:t>
      </w:r>
    </w:p>
    <w:p w14:paraId="561D6D66" w14:textId="77777777" w:rsidR="005A570C" w:rsidRPr="00FE4C2B" w:rsidRDefault="00000000">
      <w:pPr>
        <w:spacing w:before="100" w:beforeAutospacing="1" w:after="100" w:afterAutospacing="1" w:line="360" w:lineRule="auto"/>
        <w:rPr>
          <w:rFonts w:asciiTheme="majorBidi" w:eastAsia="Times New Roman" w:hAnsiTheme="majorBidi" w:cstheme="majorBidi"/>
          <w:sz w:val="24"/>
          <w:szCs w:val="24"/>
        </w:rPr>
      </w:pP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It failed to solve it. Not all information </w:t>
      </w:r>
      <w:proofErr w:type="gramStart"/>
      <w:r w:rsidRPr="00FE4C2B">
        <w:rPr>
          <w:rFonts w:asciiTheme="majorBidi" w:eastAsia="Times New Roman" w:hAnsiTheme="majorBidi" w:cstheme="majorBidi"/>
          <w:sz w:val="24"/>
          <w:szCs w:val="24"/>
        </w:rPr>
        <w:t>are</w:t>
      </w:r>
      <w:proofErr w:type="gramEnd"/>
      <w:r w:rsidRPr="00FE4C2B">
        <w:rPr>
          <w:rFonts w:asciiTheme="majorBidi" w:eastAsia="Times New Roman" w:hAnsiTheme="majorBidi" w:cstheme="majorBidi"/>
          <w:sz w:val="24"/>
          <w:szCs w:val="24"/>
        </w:rPr>
        <w:t xml:space="preserve"> identified, only weight.</w:t>
      </w:r>
    </w:p>
    <w:p w14:paraId="41FAD392"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4CE5ED62">
          <v:rect id="_x0000_i1026" style="width:0;height:1.5pt" o:hralign="center" o:hrstd="t" o:hr="t" fillcolor="#a0a0a0" stroked="f"/>
        </w:pict>
      </w:r>
    </w:p>
    <w:p w14:paraId="4E9368FF" w14:textId="34CB2375" w:rsidR="005A570C" w:rsidRPr="00FE4C2B" w:rsidRDefault="00EE1256">
      <w:pPr>
        <w:spacing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explain your reasoning shortly at each stage including any relevant formula</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w:t>
      </w:r>
      <w:r w:rsidRPr="00FE4C2B">
        <w:rPr>
          <w:rFonts w:asciiTheme="majorBidi" w:hAnsiTheme="majorBidi" w:cstheme="majorBidi"/>
          <w:sz w:val="24"/>
          <w:szCs w:val="24"/>
          <w:highlight w:val="yellow"/>
        </w:rPr>
        <w:t>To solve the problem, | used the concept of equilibrium and trigonometry, specifically the sine function to relate the weight of the eee traffic light to the tensions in the cables and the angle they make with the horizontal.</w:t>
      </w:r>
    </w:p>
    <w:p w14:paraId="082FDA21" w14:textId="77777777" w:rsidR="005A570C" w:rsidRPr="00FE4C2B" w:rsidRDefault="00000000">
      <w:pPr>
        <w:spacing w:before="100" w:beforeAutospacing="1" w:after="100" w:afterAutospacing="1" w:line="360" w:lineRule="auto"/>
        <w:rPr>
          <w:rFonts w:asciiTheme="majorBidi" w:eastAsia="Times New Roman" w:hAnsiTheme="majorBidi" w:cstheme="majorBidi"/>
          <w:sz w:val="24"/>
          <w:szCs w:val="24"/>
        </w:rPr>
      </w:pP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It didn’t solve, it didn’t mention anything about Newton s first law.</w:t>
      </w:r>
    </w:p>
    <w:p w14:paraId="2ECFCF26"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2BD09C73">
          <v:rect id="_x0000_i1027" style="width:0;height:1.5pt" o:hralign="center" o:hrstd="t" o:hr="t" fillcolor="#a0a0a0" stroked="f"/>
        </w:pict>
      </w:r>
    </w:p>
    <w:p w14:paraId="773B6BC3" w14:textId="75C921DC" w:rsidR="00FE4C2B" w:rsidRPr="00FE4C2B" w:rsidRDefault="00EE1256" w:rsidP="00FE4C2B">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explain how this problem or concept relates to other area or physics we</w:t>
      </w:r>
      <w:r w:rsidR="009D0801" w:rsidRPr="00FE4C2B">
        <w:rPr>
          <w:rFonts w:asciiTheme="majorBidi" w:hAnsiTheme="majorBidi" w:cstheme="majorBidi"/>
          <w:sz w:val="24"/>
          <w:szCs w:val="24"/>
        </w:rPr>
        <w:t xml:space="preserve"> </w:t>
      </w:r>
      <w:r w:rsidRPr="00FE4C2B">
        <w:rPr>
          <w:rFonts w:asciiTheme="majorBidi" w:hAnsiTheme="majorBidi" w:cstheme="majorBidi"/>
          <w:sz w:val="24"/>
          <w:szCs w:val="24"/>
        </w:rPr>
        <w:t>have not directly addressed in solving it</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This problem relates to other areas of physics, such as rotational motion and</w:t>
      </w:r>
      <w:r w:rsidRPr="00FE4C2B">
        <w:rPr>
          <w:rFonts w:asciiTheme="majorBidi" w:hAnsiTheme="majorBidi" w:cstheme="majorBidi"/>
          <w:sz w:val="24"/>
          <w:szCs w:val="24"/>
        </w:rPr>
        <w:br/>
        <w:t>torque, as the tension forces in the cables can be thought of as causing a rotational</w:t>
      </w:r>
      <w:r w:rsidRPr="00FE4C2B">
        <w:rPr>
          <w:rFonts w:asciiTheme="majorBidi" w:hAnsiTheme="majorBidi" w:cstheme="majorBidi"/>
          <w:sz w:val="24"/>
          <w:szCs w:val="24"/>
        </w:rPr>
        <w:br/>
        <w:t>effect on the traffic light, and the concept of center of gravity and stability.</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00FE4C2B" w:rsidRPr="00FE4C2B">
        <w:rPr>
          <w:rFonts w:asciiTheme="majorBidi" w:eastAsia="Times New Roman" w:hAnsiTheme="majorBidi" w:cstheme="majorBidi"/>
          <w:b/>
          <w:bCs/>
          <w:sz w:val="24"/>
          <w:szCs w:val="24"/>
        </w:rPr>
        <w:t xml:space="preserve"> </w:t>
      </w:r>
      <w:r w:rsidR="00FE4C2B" w:rsidRPr="00FE4C2B">
        <w:rPr>
          <w:rFonts w:asciiTheme="majorBidi" w:hAnsiTheme="majorBidi" w:cstheme="majorBidi"/>
        </w:rPr>
        <w:t>NA (it indicates no comment on the Meta answer.)</w:t>
      </w:r>
    </w:p>
    <w:p w14:paraId="5D8FA291"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7D0EA511">
          <v:rect id="_x0000_i1028" style="width:0;height:1.5pt" o:hralign="center" o:hrstd="t" o:hr="t" fillcolor="#a0a0a0" stroked="f"/>
        </w:pict>
      </w:r>
    </w:p>
    <w:p w14:paraId="0A9C1222" w14:textId="4024F679" w:rsidR="005A570C" w:rsidRPr="00FE4C2B" w:rsidRDefault="00EE1256">
      <w:pPr>
        <w:spacing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provide a real word application or example that illustrate the physics concept use in this problem</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A real-world application of the physics concept used in this problem is the design</w:t>
      </w:r>
      <w:r w:rsidRPr="00FE4C2B">
        <w:rPr>
          <w:rFonts w:asciiTheme="majorBidi" w:hAnsiTheme="majorBidi" w:cstheme="majorBidi"/>
          <w:sz w:val="24"/>
          <w:szCs w:val="24"/>
        </w:rPr>
        <w:br/>
        <w:t>of suspension bridges, where cables are used to support the weight of the bridge</w:t>
      </w:r>
      <w:r w:rsidRPr="00FE4C2B">
        <w:rPr>
          <w:rFonts w:asciiTheme="majorBidi" w:hAnsiTheme="majorBidi" w:cstheme="majorBidi"/>
          <w:sz w:val="24"/>
          <w:szCs w:val="24"/>
        </w:rPr>
        <w:br/>
        <w:t>and distribute the forces evenly to maintain stability.</w:t>
      </w:r>
    </w:p>
    <w:p w14:paraId="76CC11CC" w14:textId="77777777" w:rsidR="00FE4C2B" w:rsidRPr="00FE4C2B" w:rsidRDefault="00000000" w:rsidP="00FE4C2B">
      <w:pPr>
        <w:pStyle w:val="NormalWeb"/>
        <w:rPr>
          <w:rFonts w:asciiTheme="majorBidi" w:hAnsiTheme="majorBidi" w:cstheme="majorBidi"/>
        </w:rPr>
      </w:pPr>
      <w:r w:rsidRPr="00FE4C2B">
        <w:rPr>
          <w:rFonts w:asciiTheme="majorBidi" w:hAnsiTheme="majorBidi" w:cstheme="majorBidi"/>
          <w:b/>
          <w:bCs/>
        </w:rPr>
        <w:lastRenderedPageBreak/>
        <w:t>Instructor Annotation:</w:t>
      </w:r>
      <w:r w:rsidR="00FE4C2B" w:rsidRPr="00FE4C2B">
        <w:rPr>
          <w:rFonts w:asciiTheme="majorBidi" w:hAnsiTheme="majorBidi" w:cstheme="majorBidi"/>
          <w:b/>
          <w:bCs/>
        </w:rPr>
        <w:t xml:space="preserve"> </w:t>
      </w:r>
      <w:r w:rsidR="00FE4C2B" w:rsidRPr="00FE4C2B">
        <w:rPr>
          <w:rFonts w:asciiTheme="majorBidi" w:hAnsiTheme="majorBidi" w:cstheme="majorBidi"/>
        </w:rPr>
        <w:t>NA (it indicates no comment on the Meta answer.)</w:t>
      </w:r>
    </w:p>
    <w:p w14:paraId="0E719085"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5DF6D58">
          <v:rect id="_x0000_i1029" style="width:0;height:1.5pt" o:hralign="center" o:hrstd="t" o:hr="t" fillcolor="#a0a0a0" stroked="f"/>
        </w:pict>
      </w:r>
    </w:p>
    <w:p w14:paraId="35C20952" w14:textId="61644D64" w:rsidR="005A570C" w:rsidRPr="00FE4C2B" w:rsidRDefault="00EE1256">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explain how this problem or concept relates to other area or physics</w:t>
      </w:r>
      <w:r w:rsidR="00FE4C2B" w:rsidRPr="00FE4C2B">
        <w:rPr>
          <w:rFonts w:asciiTheme="majorBidi" w:hAnsiTheme="majorBidi" w:cstheme="majorBidi"/>
          <w:sz w:val="24"/>
          <w:szCs w:val="24"/>
        </w:rPr>
        <w:t xml:space="preserve"> </w:t>
      </w:r>
      <w:r w:rsidRPr="00FE4C2B">
        <w:rPr>
          <w:rFonts w:asciiTheme="majorBidi" w:hAnsiTheme="majorBidi" w:cstheme="majorBidi"/>
          <w:sz w:val="24"/>
          <w:szCs w:val="24"/>
        </w:rPr>
        <w:t>shortly</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This problem relates to other areas </w:t>
      </w:r>
      <w:proofErr w:type="gramStart"/>
      <w:r w:rsidRPr="00FE4C2B">
        <w:rPr>
          <w:rFonts w:asciiTheme="majorBidi" w:hAnsiTheme="majorBidi" w:cstheme="majorBidi"/>
          <w:sz w:val="24"/>
          <w:szCs w:val="24"/>
        </w:rPr>
        <w:t>of  physics</w:t>
      </w:r>
      <w:proofErr w:type="gramEnd"/>
      <w:r w:rsidRPr="00FE4C2B">
        <w:rPr>
          <w:rFonts w:asciiTheme="majorBidi" w:hAnsiTheme="majorBidi" w:cstheme="majorBidi"/>
          <w:sz w:val="24"/>
          <w:szCs w:val="24"/>
        </w:rPr>
        <w:t xml:space="preserve">, such as rotational motion, torque, center of gravity, and stability, which are crucial in engineering and design applications. </w:t>
      </w:r>
    </w:p>
    <w:p w14:paraId="6BA026ED" w14:textId="77777777" w:rsidR="00FE4C2B" w:rsidRPr="00FE4C2B" w:rsidRDefault="00000000" w:rsidP="00FE4C2B">
      <w:pPr>
        <w:pStyle w:val="NormalWeb"/>
        <w:rPr>
          <w:rFonts w:asciiTheme="majorBidi" w:hAnsiTheme="majorBidi" w:cstheme="majorBidi"/>
        </w:rPr>
      </w:pPr>
      <w:r w:rsidRPr="00FE4C2B">
        <w:rPr>
          <w:rFonts w:asciiTheme="majorBidi" w:hAnsiTheme="majorBidi" w:cstheme="majorBidi"/>
          <w:b/>
          <w:bCs/>
        </w:rPr>
        <w:t>Instructor Annotation:</w:t>
      </w:r>
      <w:r w:rsidR="00FE4C2B" w:rsidRPr="00FE4C2B">
        <w:rPr>
          <w:rFonts w:asciiTheme="majorBidi" w:hAnsiTheme="majorBidi" w:cstheme="majorBidi"/>
          <w:b/>
          <w:bCs/>
        </w:rPr>
        <w:t xml:space="preserve"> </w:t>
      </w:r>
      <w:r w:rsidR="00FE4C2B" w:rsidRPr="00FE4C2B">
        <w:rPr>
          <w:rFonts w:asciiTheme="majorBidi" w:hAnsiTheme="majorBidi" w:cstheme="majorBidi"/>
        </w:rPr>
        <w:t>NA (it indicates no comment on the Meta answer.)</w:t>
      </w:r>
    </w:p>
    <w:p w14:paraId="5A7125ED"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7729FA9">
          <v:rect id="_x0000_i1030" style="width:0;height:1.5pt" o:hralign="center" o:hrstd="t" o:hr="t" fillcolor="#a0a0a0" stroked="f"/>
        </w:pict>
      </w:r>
    </w:p>
    <w:p w14:paraId="0D25FCF8" w14:textId="7A23F9CB" w:rsidR="00FE4C2B" w:rsidRPr="00FE4C2B" w:rsidRDefault="00EE1256" w:rsidP="00FE4C2B">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Can you generate a brief quiz with two multiple choice questions to test my</w:t>
      </w:r>
      <w:r w:rsidR="00FE4C2B" w:rsidRPr="00FE4C2B">
        <w:rPr>
          <w:rFonts w:asciiTheme="majorBidi" w:hAnsiTheme="majorBidi" w:cstheme="majorBidi"/>
          <w:sz w:val="24"/>
          <w:szCs w:val="24"/>
        </w:rPr>
        <w:t xml:space="preserve"> </w:t>
      </w:r>
      <w:r w:rsidRPr="00FE4C2B">
        <w:rPr>
          <w:rFonts w:asciiTheme="majorBidi" w:hAnsiTheme="majorBidi" w:cstheme="majorBidi"/>
          <w:sz w:val="24"/>
          <w:szCs w:val="24"/>
        </w:rPr>
        <w:t>understanding of the key concepts in this problem</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Here's a brief quiz with two multiple choice questions to test your understanding of the key concepts:</w:t>
      </w:r>
      <w:r w:rsidRPr="00FE4C2B">
        <w:rPr>
          <w:rFonts w:asciiTheme="majorBidi" w:hAnsiTheme="majorBidi" w:cstheme="majorBidi"/>
          <w:sz w:val="24"/>
          <w:szCs w:val="24"/>
        </w:rPr>
        <w:br/>
      </w:r>
      <w:r w:rsidRPr="00FE4C2B">
        <w:rPr>
          <w:rFonts w:asciiTheme="majorBidi" w:hAnsiTheme="majorBidi" w:cstheme="majorBidi"/>
          <w:sz w:val="24"/>
          <w:szCs w:val="24"/>
          <w:highlight w:val="yellow"/>
        </w:rPr>
        <w:t>Question 1: What is the primary force responsible for maintaining the stability of a</w:t>
      </w:r>
      <w:r w:rsidRPr="00FE4C2B">
        <w:rPr>
          <w:rFonts w:asciiTheme="majorBidi" w:hAnsiTheme="majorBidi" w:cstheme="majorBidi"/>
          <w:sz w:val="24"/>
          <w:szCs w:val="24"/>
          <w:highlight w:val="yellow"/>
        </w:rPr>
        <w:br/>
        <w:t>suspended object?</w:t>
      </w:r>
      <w:r w:rsidRPr="00FE4C2B">
        <w:rPr>
          <w:rFonts w:asciiTheme="majorBidi" w:hAnsiTheme="majorBidi" w:cstheme="majorBidi"/>
          <w:sz w:val="24"/>
          <w:szCs w:val="24"/>
          <w:highlight w:val="yellow"/>
        </w:rPr>
        <w:br/>
        <w:t>A) Gravity</w:t>
      </w:r>
      <w:r w:rsidRPr="00FE4C2B">
        <w:rPr>
          <w:rFonts w:asciiTheme="majorBidi" w:hAnsiTheme="majorBidi" w:cstheme="majorBidi"/>
          <w:sz w:val="24"/>
          <w:szCs w:val="24"/>
          <w:highlight w:val="yellow"/>
        </w:rPr>
        <w:br/>
        <w:t>B) Tension</w:t>
      </w:r>
      <w:r w:rsidRPr="00FE4C2B">
        <w:rPr>
          <w:rFonts w:asciiTheme="majorBidi" w:hAnsiTheme="majorBidi" w:cstheme="majorBidi"/>
          <w:sz w:val="24"/>
          <w:szCs w:val="24"/>
          <w:highlight w:val="yellow"/>
        </w:rPr>
        <w:br/>
        <w:t>C) Friction eee</w:t>
      </w:r>
      <w:r w:rsidRPr="00FE4C2B">
        <w:rPr>
          <w:rFonts w:asciiTheme="majorBidi" w:hAnsiTheme="majorBidi" w:cstheme="majorBidi"/>
          <w:sz w:val="24"/>
          <w:szCs w:val="24"/>
          <w:highlight w:val="yellow"/>
        </w:rPr>
        <w:br/>
        <w:t>D) Normal Force</w:t>
      </w:r>
      <w:r w:rsidRPr="00FE4C2B">
        <w:rPr>
          <w:rFonts w:asciiTheme="majorBidi" w:hAnsiTheme="majorBidi" w:cstheme="majorBidi"/>
          <w:sz w:val="24"/>
          <w:szCs w:val="24"/>
        </w:rPr>
        <w:br/>
      </w:r>
      <w:r w:rsidRPr="00FE4C2B">
        <w:rPr>
          <w:rFonts w:asciiTheme="majorBidi" w:hAnsiTheme="majorBidi" w:cstheme="majorBidi"/>
          <w:sz w:val="24"/>
          <w:szCs w:val="24"/>
        </w:rPr>
        <w:br/>
        <w:t>Question 2: What is the term for the point where the weight of an object can be</w:t>
      </w:r>
      <w:r w:rsidRPr="00FE4C2B">
        <w:rPr>
          <w:rFonts w:asciiTheme="majorBidi" w:hAnsiTheme="majorBidi" w:cstheme="majorBidi"/>
          <w:sz w:val="24"/>
          <w:szCs w:val="24"/>
        </w:rPr>
        <w:br/>
        <w:t>considered to be concentrated?</w:t>
      </w:r>
      <w:r w:rsidRPr="00FE4C2B">
        <w:rPr>
          <w:rFonts w:asciiTheme="majorBidi" w:hAnsiTheme="majorBidi" w:cstheme="majorBidi"/>
          <w:sz w:val="24"/>
          <w:szCs w:val="24"/>
        </w:rPr>
        <w:br/>
        <w:t>A) Center of Gravity</w:t>
      </w:r>
      <w:r w:rsidRPr="00FE4C2B">
        <w:rPr>
          <w:rFonts w:asciiTheme="majorBidi" w:hAnsiTheme="majorBidi" w:cstheme="majorBidi"/>
          <w:sz w:val="24"/>
          <w:szCs w:val="24"/>
        </w:rPr>
        <w:br/>
        <w:t>B) Center of Mass</w:t>
      </w:r>
      <w:r w:rsidRPr="00FE4C2B">
        <w:rPr>
          <w:rFonts w:asciiTheme="majorBidi" w:hAnsiTheme="majorBidi" w:cstheme="majorBidi"/>
          <w:sz w:val="24"/>
          <w:szCs w:val="24"/>
        </w:rPr>
        <w:br/>
        <w:t>C) Equilibrium Point</w:t>
      </w:r>
      <w:r w:rsidRPr="00FE4C2B">
        <w:rPr>
          <w:rFonts w:asciiTheme="majorBidi" w:hAnsiTheme="majorBidi" w:cstheme="majorBidi"/>
          <w:sz w:val="24"/>
          <w:szCs w:val="24"/>
        </w:rPr>
        <w:br/>
        <w:t>D) Pivot Point</w:t>
      </w:r>
      <w:r w:rsidRPr="00FE4C2B">
        <w:rPr>
          <w:rFonts w:asciiTheme="majorBidi" w:hAnsiTheme="majorBidi" w:cstheme="majorBidi"/>
          <w:sz w:val="24"/>
          <w:szCs w:val="24"/>
        </w:rPr>
        <w:br/>
      </w:r>
      <w:r w:rsidRPr="00FE4C2B">
        <w:rPr>
          <w:rFonts w:asciiTheme="majorBidi" w:hAnsiTheme="majorBidi" w:cstheme="majorBidi"/>
          <w:sz w:val="24"/>
          <w:szCs w:val="24"/>
        </w:rPr>
        <w:br/>
      </w: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xml:space="preserve"> My answers for both questions is c</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00FE4C2B" w:rsidRPr="00FE4C2B">
        <w:rPr>
          <w:rFonts w:asciiTheme="majorBidi" w:eastAsia="Times New Roman" w:hAnsiTheme="majorBidi" w:cstheme="majorBidi"/>
          <w:b/>
          <w:bCs/>
          <w:sz w:val="24"/>
          <w:szCs w:val="24"/>
        </w:rPr>
        <w:t xml:space="preserve"> </w:t>
      </w:r>
      <w:r w:rsidR="00FE4C2B" w:rsidRPr="00FE4C2B">
        <w:rPr>
          <w:rFonts w:asciiTheme="majorBidi" w:hAnsiTheme="majorBidi" w:cstheme="majorBidi"/>
        </w:rPr>
        <w:t>NA (it indicates no comment on the Meta answer.)</w:t>
      </w:r>
    </w:p>
    <w:p w14:paraId="2E285C74"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363F64D">
          <v:rect id="_x0000_i1031" style="width:0;height:1.5pt" o:hralign="center" o:hrstd="t" o:hr="t" fillcolor="#a0a0a0" stroked="f"/>
        </w:pict>
      </w:r>
    </w:p>
    <w:p w14:paraId="1CD19949" w14:textId="5132CB4B" w:rsidR="005A570C" w:rsidRPr="00FE4C2B" w:rsidRDefault="00000000" w:rsidP="00FE4C2B">
      <w:pPr>
        <w:spacing w:line="360" w:lineRule="auto"/>
        <w:rPr>
          <w:rFonts w:asciiTheme="majorBidi" w:hAnsiTheme="majorBidi" w:cstheme="majorBidi"/>
          <w:sz w:val="24"/>
          <w:szCs w:val="24"/>
        </w:rPr>
      </w:pP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I'm sorry, but it seems like your answers are incorrect. For Question 1, the correct answer is B) Tension, as it's the primary force maintaining the stability of a suspended</w:t>
      </w:r>
      <w:r w:rsidRPr="00FE4C2B">
        <w:rPr>
          <w:rFonts w:asciiTheme="majorBidi" w:hAnsiTheme="majorBidi" w:cstheme="majorBidi"/>
          <w:sz w:val="24"/>
          <w:szCs w:val="24"/>
        </w:rPr>
        <w:br/>
        <w:t>object. For Question 2, the correct answer is A) Center of Gravity, as it's the point where</w:t>
      </w:r>
      <w:r w:rsidRPr="00FE4C2B">
        <w:rPr>
          <w:rFonts w:asciiTheme="majorBidi" w:hAnsiTheme="majorBidi" w:cstheme="majorBidi"/>
          <w:sz w:val="24"/>
          <w:szCs w:val="24"/>
        </w:rPr>
        <w:br/>
        <w:t>the weight of an object can be considered concentrated.</w:t>
      </w:r>
      <w:r w:rsidRPr="00FE4C2B">
        <w:rPr>
          <w:rFonts w:asciiTheme="majorBidi" w:hAnsiTheme="majorBidi" w:cstheme="majorBidi"/>
          <w:sz w:val="24"/>
          <w:szCs w:val="24"/>
        </w:rPr>
        <w:br/>
      </w:r>
      <w:r w:rsidR="00EE1256" w:rsidRPr="00FE4C2B">
        <w:rPr>
          <w:rFonts w:asciiTheme="majorBidi" w:hAnsiTheme="majorBidi" w:cstheme="majorBidi"/>
          <w:b/>
          <w:bCs/>
          <w:sz w:val="24"/>
          <w:szCs w:val="24"/>
        </w:rPr>
        <w:t>Instructor Prompt</w:t>
      </w:r>
      <w:r w:rsidRPr="00FE4C2B">
        <w:rPr>
          <w:rFonts w:asciiTheme="majorBidi" w:hAnsiTheme="majorBidi" w:cstheme="majorBidi"/>
          <w:b/>
          <w:bCs/>
          <w:sz w:val="24"/>
          <w:szCs w:val="24"/>
        </w:rPr>
        <w:t>: M</w:t>
      </w:r>
      <w:r w:rsidRPr="00FE4C2B">
        <w:rPr>
          <w:rFonts w:asciiTheme="majorBidi" w:hAnsiTheme="majorBidi" w:cstheme="majorBidi"/>
          <w:sz w:val="24"/>
          <w:szCs w:val="24"/>
        </w:rPr>
        <w:t xml:space="preserve">y answers for the two questions </w:t>
      </w:r>
      <w:proofErr w:type="gramStart"/>
      <w:r w:rsidRPr="00FE4C2B">
        <w:rPr>
          <w:rFonts w:asciiTheme="majorBidi" w:hAnsiTheme="majorBidi" w:cstheme="majorBidi"/>
          <w:sz w:val="24"/>
          <w:szCs w:val="24"/>
        </w:rPr>
        <w:t>is</w:t>
      </w:r>
      <w:proofErr w:type="gramEnd"/>
      <w:r w:rsidRPr="00FE4C2B">
        <w:rPr>
          <w:rFonts w:asciiTheme="majorBidi" w:hAnsiTheme="majorBidi" w:cstheme="majorBidi"/>
          <w:sz w:val="24"/>
          <w:szCs w:val="24"/>
        </w:rPr>
        <w:t xml:space="preserve"> c</w:t>
      </w:r>
    </w:p>
    <w:p w14:paraId="2FF23C85" w14:textId="77777777" w:rsidR="005A570C" w:rsidRPr="00FE4C2B" w:rsidRDefault="00000000">
      <w:pPr>
        <w:spacing w:line="360" w:lineRule="auto"/>
        <w:rPr>
          <w:rFonts w:asciiTheme="majorBidi" w:eastAsia="Times New Roman" w:hAnsiTheme="majorBidi" w:cstheme="majorBidi"/>
          <w:sz w:val="24"/>
          <w:szCs w:val="24"/>
        </w:rPr>
      </w:pP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Previously it answered weight for the primary force. The term primary force is not logic in the first place.</w:t>
      </w:r>
    </w:p>
    <w:p w14:paraId="7B087A3A"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0CECD4FF">
          <v:rect id="_x0000_i1032" style="width:0;height:1.5pt" o:hralign="center" o:hrstd="t" o:hr="t" fillcolor="#a0a0a0" stroked="f"/>
        </w:pict>
      </w:r>
    </w:p>
    <w:p w14:paraId="78EAFA39" w14:textId="3DAFC802" w:rsidR="005A570C" w:rsidRPr="00FE4C2B" w:rsidRDefault="00000000" w:rsidP="00FE4C2B">
      <w:pPr>
        <w:spacing w:before="100" w:beforeAutospacing="1" w:after="100" w:afterAutospacing="1" w:line="360" w:lineRule="auto"/>
        <w:rPr>
          <w:rFonts w:asciiTheme="majorBidi" w:eastAsia="Times New Roman" w:hAnsiTheme="majorBidi" w:cstheme="majorBidi"/>
          <w:sz w:val="24"/>
          <w:szCs w:val="24"/>
        </w:rPr>
      </w:pP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I'm sorry, but it seems like your answers are incorrect; | can provide more information or ee clarify the correct answers if you'd like.</w:t>
      </w:r>
      <w:r w:rsidRPr="00FE4C2B">
        <w:rPr>
          <w:rFonts w:asciiTheme="majorBidi" w:hAnsiTheme="majorBidi" w:cstheme="majorBidi"/>
          <w:sz w:val="24"/>
          <w:szCs w:val="24"/>
        </w:rPr>
        <w:br/>
      </w:r>
      <w:r w:rsidR="00EE1256" w:rsidRPr="00FE4C2B">
        <w:rPr>
          <w:rFonts w:asciiTheme="majorBidi" w:hAnsiTheme="majorBidi" w:cstheme="majorBidi"/>
          <w:b/>
          <w:bCs/>
          <w:sz w:val="24"/>
          <w:szCs w:val="24"/>
        </w:rPr>
        <w:t>Instructor Prompt</w:t>
      </w:r>
      <w:r w:rsidRPr="00FE4C2B">
        <w:rPr>
          <w:rFonts w:asciiTheme="majorBidi" w:hAnsiTheme="majorBidi" w:cstheme="majorBidi"/>
          <w:b/>
          <w:bCs/>
          <w:sz w:val="24"/>
          <w:szCs w:val="24"/>
        </w:rPr>
        <w:t>:</w:t>
      </w:r>
      <w:r w:rsidRPr="00FE4C2B">
        <w:rPr>
          <w:rFonts w:asciiTheme="majorBidi" w:hAnsiTheme="majorBidi" w:cstheme="majorBidi"/>
          <w:sz w:val="24"/>
          <w:szCs w:val="24"/>
        </w:rPr>
        <w:t xml:space="preserve"> Can you explain more details about the two question because you told me it's wrong</w:t>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highlight w:val="yellow"/>
        </w:rPr>
        <w:t xml:space="preserve"> I'd be happy to clarify the correct answers and provide more details; for Question 1, the correct answer is B) Tension, as it's the primary force maintaining the stability of a</w:t>
      </w:r>
      <w:r w:rsidRPr="00FE4C2B">
        <w:rPr>
          <w:rFonts w:asciiTheme="majorBidi" w:hAnsiTheme="majorBidi" w:cstheme="majorBidi"/>
          <w:sz w:val="24"/>
          <w:szCs w:val="24"/>
          <w:highlight w:val="yellow"/>
        </w:rPr>
        <w:br/>
        <w:t>suspended object, and for Question 2, the cee correct answer is A) Center of Gravity, as it's the point where the weight of an object can be considered concentrated, influencing its balance and stability.</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Pr="00FE4C2B">
        <w:rPr>
          <w:rFonts w:asciiTheme="majorBidi" w:eastAsia="Times New Roman" w:hAnsiTheme="majorBidi" w:cstheme="majorBidi"/>
          <w:sz w:val="24"/>
          <w:szCs w:val="24"/>
        </w:rPr>
        <w:t xml:space="preserve"> Poor explanation</w:t>
      </w:r>
    </w:p>
    <w:p w14:paraId="698E45AE"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74B3F920">
          <v:rect id="_x0000_i1033" style="width:0;height:1.5pt" o:hralign="center" o:hrstd="t" o:hr="t" fillcolor="#a0a0a0" stroked="f"/>
        </w:pict>
      </w:r>
    </w:p>
    <w:p w14:paraId="29B5E58F" w14:textId="4E442172" w:rsidR="00FE4C2B" w:rsidRPr="00FE4C2B" w:rsidRDefault="00EE1256" w:rsidP="00FE4C2B">
      <w:pPr>
        <w:spacing w:before="100" w:beforeAutospacing="1" w:after="100" w:afterAutospacing="1" w:line="360" w:lineRule="auto"/>
        <w:rPr>
          <w:rFonts w:asciiTheme="majorBidi" w:hAnsiTheme="majorBidi" w:cstheme="majorBidi"/>
          <w:sz w:val="24"/>
          <w:szCs w:val="24"/>
        </w:rPr>
      </w:pPr>
      <w:r w:rsidRPr="00FE4C2B">
        <w:rPr>
          <w:rFonts w:asciiTheme="majorBidi" w:hAnsiTheme="majorBidi" w:cstheme="majorBidi"/>
          <w:b/>
          <w:bCs/>
          <w:sz w:val="24"/>
          <w:szCs w:val="24"/>
        </w:rPr>
        <w:t>Instructor Prompt:</w:t>
      </w:r>
      <w:r w:rsidRPr="00FE4C2B">
        <w:rPr>
          <w:rFonts w:asciiTheme="majorBidi" w:hAnsiTheme="majorBidi" w:cstheme="majorBidi"/>
          <w:sz w:val="24"/>
          <w:szCs w:val="24"/>
        </w:rPr>
        <w:t xml:space="preserve"> What follow up question might be my student have about this problem or solution</w:t>
      </w:r>
      <w:r w:rsidRPr="00FE4C2B">
        <w:rPr>
          <w:rFonts w:asciiTheme="majorBidi" w:hAnsiTheme="majorBidi" w:cstheme="majorBidi"/>
          <w:sz w:val="24"/>
          <w:szCs w:val="24"/>
        </w:rPr>
        <w:br/>
        <w:t>please anticipate and answer potential questions</w:t>
      </w:r>
      <w:r w:rsidRPr="00FE4C2B">
        <w:rPr>
          <w:rFonts w:asciiTheme="majorBidi" w:hAnsiTheme="majorBidi" w:cstheme="majorBidi"/>
          <w:sz w:val="24"/>
          <w:szCs w:val="24"/>
        </w:rPr>
        <w:br/>
      </w:r>
      <w:r w:rsidRPr="00FE4C2B">
        <w:rPr>
          <w:rFonts w:asciiTheme="majorBidi" w:hAnsiTheme="majorBidi" w:cstheme="majorBidi"/>
          <w:sz w:val="24"/>
          <w:szCs w:val="24"/>
        </w:rPr>
        <w:br/>
      </w:r>
      <w:r w:rsidRPr="00FE4C2B">
        <w:rPr>
          <w:rFonts w:asciiTheme="majorBidi" w:hAnsiTheme="majorBidi" w:cstheme="majorBidi"/>
          <w:b/>
          <w:bCs/>
          <w:sz w:val="24"/>
          <w:szCs w:val="24"/>
        </w:rPr>
        <w:t>Meta:</w:t>
      </w:r>
      <w:r w:rsidRPr="00FE4C2B">
        <w:rPr>
          <w:rFonts w:asciiTheme="majorBidi" w:hAnsiTheme="majorBidi" w:cstheme="majorBidi"/>
          <w:sz w:val="24"/>
          <w:szCs w:val="24"/>
        </w:rPr>
        <w:t xml:space="preserve"> Your students might ask for further clarification on the relationship between tension and gravity in the context of suspended objects, or seek more information on how to calculate the center of gravity for different shapes and objects.</w:t>
      </w:r>
      <w:r w:rsidRPr="00FE4C2B">
        <w:rPr>
          <w:rFonts w:asciiTheme="majorBidi" w:hAnsiTheme="majorBidi" w:cstheme="majorBidi"/>
          <w:sz w:val="24"/>
          <w:szCs w:val="24"/>
        </w:rPr>
        <w:br/>
      </w:r>
      <w:r w:rsidRPr="00FE4C2B">
        <w:rPr>
          <w:rFonts w:asciiTheme="majorBidi" w:eastAsia="Times New Roman" w:hAnsiTheme="majorBidi" w:cstheme="majorBidi"/>
          <w:b/>
          <w:bCs/>
          <w:sz w:val="24"/>
          <w:szCs w:val="24"/>
        </w:rPr>
        <w:t>Instructor Annotation:</w:t>
      </w:r>
      <w:r w:rsidR="00FE4C2B" w:rsidRPr="00FE4C2B">
        <w:rPr>
          <w:rFonts w:asciiTheme="majorBidi" w:eastAsia="Times New Roman" w:hAnsiTheme="majorBidi" w:cstheme="majorBidi"/>
          <w:b/>
          <w:bCs/>
          <w:sz w:val="24"/>
          <w:szCs w:val="24"/>
        </w:rPr>
        <w:t xml:space="preserve">  </w:t>
      </w:r>
      <w:r w:rsidR="00FE4C2B" w:rsidRPr="00FE4C2B">
        <w:rPr>
          <w:rFonts w:asciiTheme="majorBidi" w:hAnsiTheme="majorBidi" w:cstheme="majorBidi"/>
        </w:rPr>
        <w:t>NA (it indicates no comment on the Meta answer.)</w:t>
      </w:r>
    </w:p>
    <w:p w14:paraId="4D4ECDEF" w14:textId="77777777" w:rsidR="00FE4C2B" w:rsidRPr="00FE4C2B" w:rsidRDefault="00FE4C2B">
      <w:pPr>
        <w:spacing w:before="100" w:beforeAutospacing="1" w:after="100" w:afterAutospacing="1" w:line="360" w:lineRule="auto"/>
        <w:rPr>
          <w:rFonts w:asciiTheme="majorBidi" w:eastAsia="Times New Roman" w:hAnsiTheme="majorBidi" w:cstheme="majorBidi"/>
          <w:b/>
          <w:bCs/>
          <w:sz w:val="24"/>
          <w:szCs w:val="24"/>
        </w:rPr>
      </w:pPr>
    </w:p>
    <w:p w14:paraId="26C92A95" w14:textId="77777777" w:rsidR="005A570C" w:rsidRPr="00FE4C2B"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37692D32">
          <v:rect id="_x0000_i1034" style="width:0;height:1.5pt" o:hralign="center" o:hrstd="t" o:hr="t" fillcolor="#a0a0a0" stroked="f"/>
        </w:pict>
      </w:r>
    </w:p>
    <w:p w14:paraId="0E735F30" w14:textId="77777777" w:rsidR="005A570C" w:rsidRPr="00FE4C2B" w:rsidRDefault="005A570C">
      <w:pPr>
        <w:spacing w:line="360" w:lineRule="auto"/>
        <w:rPr>
          <w:rFonts w:asciiTheme="majorBidi" w:hAnsiTheme="majorBidi" w:cstheme="majorBidi"/>
          <w:sz w:val="24"/>
          <w:szCs w:val="24"/>
        </w:rPr>
      </w:pPr>
    </w:p>
    <w:sectPr w:rsidR="005A570C" w:rsidRPr="00FE4C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7CD39" w14:textId="77777777" w:rsidR="00110330" w:rsidRDefault="00110330">
      <w:pPr>
        <w:spacing w:line="240" w:lineRule="auto"/>
      </w:pPr>
      <w:r>
        <w:separator/>
      </w:r>
    </w:p>
  </w:endnote>
  <w:endnote w:type="continuationSeparator" w:id="0">
    <w:p w14:paraId="5016ACB2" w14:textId="77777777" w:rsidR="00110330" w:rsidRDefault="00110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7916C" w14:textId="77777777" w:rsidR="00110330" w:rsidRDefault="00110330">
      <w:pPr>
        <w:spacing w:after="0"/>
      </w:pPr>
      <w:r>
        <w:separator/>
      </w:r>
    </w:p>
  </w:footnote>
  <w:footnote w:type="continuationSeparator" w:id="0">
    <w:p w14:paraId="51CE1DE6" w14:textId="77777777" w:rsidR="00110330" w:rsidRDefault="0011033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760415254">
    <w:abstractNumId w:val="5"/>
  </w:num>
  <w:num w:numId="2" w16cid:durableId="1748917497">
    <w:abstractNumId w:val="3"/>
  </w:num>
  <w:num w:numId="3" w16cid:durableId="969361187">
    <w:abstractNumId w:val="2"/>
  </w:num>
  <w:num w:numId="4" w16cid:durableId="1993485795">
    <w:abstractNumId w:val="4"/>
  </w:num>
  <w:num w:numId="5" w16cid:durableId="1389232379">
    <w:abstractNumId w:val="1"/>
  </w:num>
  <w:num w:numId="6" w16cid:durableId="81900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wsjS2NDaxMDAzMTNV0lEKTi0uzszPAykwrAUAfLe4IiwAAAA="/>
  </w:docVars>
  <w:rsids>
    <w:rsidRoot w:val="00B47730"/>
    <w:rsid w:val="00034616"/>
    <w:rsid w:val="0006063C"/>
    <w:rsid w:val="00110330"/>
    <w:rsid w:val="0015074B"/>
    <w:rsid w:val="0029639D"/>
    <w:rsid w:val="00326F90"/>
    <w:rsid w:val="00406F16"/>
    <w:rsid w:val="00454649"/>
    <w:rsid w:val="00457648"/>
    <w:rsid w:val="005A570C"/>
    <w:rsid w:val="00603CA7"/>
    <w:rsid w:val="00710F89"/>
    <w:rsid w:val="007C79AD"/>
    <w:rsid w:val="008B4DEB"/>
    <w:rsid w:val="0093784E"/>
    <w:rsid w:val="00987F7E"/>
    <w:rsid w:val="009D0801"/>
    <w:rsid w:val="00A170E8"/>
    <w:rsid w:val="00A6478B"/>
    <w:rsid w:val="00AA1D8D"/>
    <w:rsid w:val="00B47730"/>
    <w:rsid w:val="00B67705"/>
    <w:rsid w:val="00B76B98"/>
    <w:rsid w:val="00CB0664"/>
    <w:rsid w:val="00D07AD1"/>
    <w:rsid w:val="00EE1256"/>
    <w:rsid w:val="00FC693F"/>
    <w:rsid w:val="00FE4C2B"/>
    <w:rsid w:val="1A0B563E"/>
    <w:rsid w:val="55AE57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451DB"/>
  <w14:defaultImageDpi w14:val="300"/>
  <w15:docId w15:val="{48C55950-1FBC-4AC0-9B46-D00A55EB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unhideWhenUsed/>
    <w:rsid w:val="004546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20264">
      <w:bodyDiv w:val="1"/>
      <w:marLeft w:val="0"/>
      <w:marRight w:val="0"/>
      <w:marTop w:val="0"/>
      <w:marBottom w:val="0"/>
      <w:divBdr>
        <w:top w:val="none" w:sz="0" w:space="0" w:color="auto"/>
        <w:left w:val="none" w:sz="0" w:space="0" w:color="auto"/>
        <w:bottom w:val="none" w:sz="0" w:space="0" w:color="auto"/>
        <w:right w:val="none" w:sz="0" w:space="0" w:color="auto"/>
      </w:divBdr>
    </w:div>
    <w:div w:id="288248959">
      <w:bodyDiv w:val="1"/>
      <w:marLeft w:val="0"/>
      <w:marRight w:val="0"/>
      <w:marTop w:val="0"/>
      <w:marBottom w:val="0"/>
      <w:divBdr>
        <w:top w:val="none" w:sz="0" w:space="0" w:color="auto"/>
        <w:left w:val="none" w:sz="0" w:space="0" w:color="auto"/>
        <w:bottom w:val="none" w:sz="0" w:space="0" w:color="auto"/>
        <w:right w:val="none" w:sz="0" w:space="0" w:color="auto"/>
      </w:divBdr>
    </w:div>
    <w:div w:id="348023636">
      <w:bodyDiv w:val="1"/>
      <w:marLeft w:val="0"/>
      <w:marRight w:val="0"/>
      <w:marTop w:val="0"/>
      <w:marBottom w:val="0"/>
      <w:divBdr>
        <w:top w:val="none" w:sz="0" w:space="0" w:color="auto"/>
        <w:left w:val="none" w:sz="0" w:space="0" w:color="auto"/>
        <w:bottom w:val="none" w:sz="0" w:space="0" w:color="auto"/>
        <w:right w:val="none" w:sz="0" w:space="0" w:color="auto"/>
      </w:divBdr>
    </w:div>
    <w:div w:id="348217762">
      <w:bodyDiv w:val="1"/>
      <w:marLeft w:val="0"/>
      <w:marRight w:val="0"/>
      <w:marTop w:val="0"/>
      <w:marBottom w:val="0"/>
      <w:divBdr>
        <w:top w:val="none" w:sz="0" w:space="0" w:color="auto"/>
        <w:left w:val="none" w:sz="0" w:space="0" w:color="auto"/>
        <w:bottom w:val="none" w:sz="0" w:space="0" w:color="auto"/>
        <w:right w:val="none" w:sz="0" w:space="0" w:color="auto"/>
      </w:divBdr>
    </w:div>
    <w:div w:id="457453968">
      <w:bodyDiv w:val="1"/>
      <w:marLeft w:val="0"/>
      <w:marRight w:val="0"/>
      <w:marTop w:val="0"/>
      <w:marBottom w:val="0"/>
      <w:divBdr>
        <w:top w:val="none" w:sz="0" w:space="0" w:color="auto"/>
        <w:left w:val="none" w:sz="0" w:space="0" w:color="auto"/>
        <w:bottom w:val="none" w:sz="0" w:space="0" w:color="auto"/>
        <w:right w:val="none" w:sz="0" w:space="0" w:color="auto"/>
      </w:divBdr>
    </w:div>
    <w:div w:id="644093316">
      <w:bodyDiv w:val="1"/>
      <w:marLeft w:val="0"/>
      <w:marRight w:val="0"/>
      <w:marTop w:val="0"/>
      <w:marBottom w:val="0"/>
      <w:divBdr>
        <w:top w:val="none" w:sz="0" w:space="0" w:color="auto"/>
        <w:left w:val="none" w:sz="0" w:space="0" w:color="auto"/>
        <w:bottom w:val="none" w:sz="0" w:space="0" w:color="auto"/>
        <w:right w:val="none" w:sz="0" w:space="0" w:color="auto"/>
      </w:divBdr>
    </w:div>
    <w:div w:id="1067804710">
      <w:bodyDiv w:val="1"/>
      <w:marLeft w:val="0"/>
      <w:marRight w:val="0"/>
      <w:marTop w:val="0"/>
      <w:marBottom w:val="0"/>
      <w:divBdr>
        <w:top w:val="none" w:sz="0" w:space="0" w:color="auto"/>
        <w:left w:val="none" w:sz="0" w:space="0" w:color="auto"/>
        <w:bottom w:val="none" w:sz="0" w:space="0" w:color="auto"/>
        <w:right w:val="none" w:sz="0" w:space="0" w:color="auto"/>
      </w:divBdr>
    </w:div>
    <w:div w:id="1502744599">
      <w:bodyDiv w:val="1"/>
      <w:marLeft w:val="0"/>
      <w:marRight w:val="0"/>
      <w:marTop w:val="0"/>
      <w:marBottom w:val="0"/>
      <w:divBdr>
        <w:top w:val="none" w:sz="0" w:space="0" w:color="auto"/>
        <w:left w:val="none" w:sz="0" w:space="0" w:color="auto"/>
        <w:bottom w:val="none" w:sz="0" w:space="0" w:color="auto"/>
        <w:right w:val="none" w:sz="0" w:space="0" w:color="auto"/>
      </w:divBdr>
    </w:div>
    <w:div w:id="1558661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Rabih Kahaleh</cp:lastModifiedBy>
  <cp:revision>13</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2DDA080605074F389198CC28D9A0423F_12</vt:lpwstr>
  </property>
</Properties>
</file>