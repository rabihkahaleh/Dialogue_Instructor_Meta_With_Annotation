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77EE45">
      <w:pPr>
        <w:pStyle w:val="36"/>
        <w:spacing w:line="360" w:lineRule="auto"/>
        <w:rPr>
          <w:rFonts w:asciiTheme="majorBidi" w:hAnsiTheme="majorBidi"/>
          <w:sz w:val="24"/>
          <w:szCs w:val="24"/>
        </w:rPr>
      </w:pPr>
      <w:r>
        <w:rPr>
          <w:rFonts w:asciiTheme="majorBidi" w:hAnsiTheme="majorBidi"/>
          <w:sz w:val="24"/>
          <w:szCs w:val="24"/>
        </w:rPr>
        <w:t>Physics Traffic problem 7</w:t>
      </w:r>
    </w:p>
    <w:p w14:paraId="0D3C1614">
      <w:pPr>
        <w:spacing w:line="360" w:lineRule="auto"/>
        <w:rPr>
          <w:rFonts w:asciiTheme="majorBidi" w:hAnsiTheme="majorBidi" w:cstheme="majorBidi"/>
          <w:b/>
          <w:bCs/>
          <w:sz w:val="24"/>
          <w:szCs w:val="24"/>
        </w:rPr>
      </w:pPr>
      <w:r>
        <w:rPr>
          <w:rFonts w:asciiTheme="majorBidi" w:hAnsiTheme="majorBidi" w:cstheme="majorBidi"/>
          <w:b/>
          <w:bCs/>
          <w:sz w:val="24"/>
          <w:szCs w:val="24"/>
        </w:rPr>
        <w:drawing>
          <wp:inline distT="0" distB="0" distL="0" distR="0">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2651760"/>
                    </a:xfrm>
                    <a:prstGeom prst="rect">
                      <a:avLst/>
                    </a:prstGeom>
                  </pic:spPr>
                </pic:pic>
              </a:graphicData>
            </a:graphic>
          </wp:inline>
        </w:drawing>
      </w:r>
    </w:p>
    <w:p w14:paraId="7CE058A2">
      <w:pPr>
        <w:spacing w:line="360" w:lineRule="auto"/>
        <w:rPr>
          <w:rFonts w:asciiTheme="majorBidi" w:hAnsiTheme="majorBidi" w:cstheme="majorBidi"/>
          <w:sz w:val="24"/>
          <w:szCs w:val="24"/>
        </w:rPr>
      </w:pPr>
      <w:r>
        <w:rPr>
          <w:rFonts w:asciiTheme="majorBidi" w:hAnsiTheme="majorBidi" w:cstheme="majorBidi"/>
          <w:b/>
          <w:bCs/>
          <w:sz w:val="24"/>
          <w:szCs w:val="24"/>
        </w:rPr>
        <w:t>User</w:t>
      </w:r>
      <w:r>
        <w:rPr>
          <w:rFonts w:asciiTheme="majorBidi" w:hAnsiTheme="majorBidi" w:cstheme="majorBidi"/>
          <w:sz w:val="24"/>
          <w:szCs w:val="24"/>
        </w:rPr>
        <w:t>: Look and classify this physics exercise</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 This physics exercise can be classified as a problem in statics, specifically dealing with ¢e¢ tension forces and equilibrium.</w:t>
      </w:r>
    </w:p>
    <w:p w14:paraId="1F817F09">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45F33776">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44D4BE97">
      <w:pPr>
        <w:spacing w:before="100" w:beforeAutospacing="1" w:after="100" w:afterAutospacing="1" w:line="360" w:lineRule="auto"/>
        <w:rPr>
          <w:rFonts w:asciiTheme="majorBidi" w:hAnsiTheme="majorBidi" w:cstheme="majorBidi"/>
          <w:sz w:val="24"/>
          <w:szCs w:val="24"/>
          <w:highlight w:val="yellow"/>
        </w:rPr>
      </w:pPr>
      <w:r>
        <w:rPr>
          <w:rFonts w:asciiTheme="majorBidi" w:hAnsiTheme="majorBidi" w:cstheme="majorBidi"/>
          <w:b/>
          <w:bCs/>
          <w:sz w:val="24"/>
          <w:szCs w:val="24"/>
        </w:rPr>
        <w:t>User</w:t>
      </w:r>
      <w:r>
        <w:rPr>
          <w:rFonts w:asciiTheme="majorBidi" w:hAnsiTheme="majorBidi" w:cstheme="majorBidi"/>
          <w:sz w:val="24"/>
          <w:szCs w:val="24"/>
        </w:rPr>
        <w:t>: Can you solve the question</w:t>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w:t>
      </w:r>
      <w:r>
        <w:rPr>
          <w:rFonts w:asciiTheme="majorBidi" w:hAnsiTheme="majorBidi" w:cstheme="majorBidi"/>
          <w:sz w:val="24"/>
          <w:szCs w:val="24"/>
          <w:highlight w:val="yellow"/>
        </w:rPr>
        <w:t xml:space="preserve"> The question is asking whether the traffic light will remain in this tension or if one of the cables will break. To solve this, we need to calculate the total weight (W) of the</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traffic light and then find the tensions (T1,T2,T3,T4,T5)in each cable using</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trigonometry. Let's assume W = 130 N (given). Since there are five identical cables</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at an angle 8 with respect to horizontal: T1=T2=T3=T4=T5 We can use</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sin(8)=opposite side/hypotenuse to relate known quantities: Sin(39°)=(Weight/2)/</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(cable length) Solving for cable length gives us a value greater than what would cause</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any individual cable to exceed its maximum capacity (130N), so no single cable should</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snap under these conditions alone However other factors like wind load might still lead</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failure The answer therefore depends on additional information not provided here</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but based solely upon given data it appears that none of them will break</w:t>
      </w:r>
    </w:p>
    <w:p w14:paraId="04DAA795">
      <w:pPr>
        <w:spacing w:before="100" w:beforeAutospacing="1" w:after="100" w:afterAutospacing="1" w:line="360" w:lineRule="auto"/>
        <w:rPr>
          <w:rFonts w:hint="default" w:eastAsia="Times New Roman" w:asciiTheme="majorBidi" w:hAnsiTheme="majorBidi" w:cstheme="majorBidi"/>
          <w:b w:val="0"/>
          <w:bCs w:val="0"/>
          <w:sz w:val="24"/>
          <w:szCs w:val="24"/>
          <w:lang w:val="en-US"/>
        </w:rPr>
      </w:pPr>
      <w:r>
        <w:rPr>
          <w:rFonts w:eastAsia="Times New Roman" w:asciiTheme="majorBidi" w:hAnsiTheme="majorBidi" w:cstheme="majorBidi"/>
          <w:b/>
          <w:bCs/>
          <w:sz w:val="24"/>
          <w:szCs w:val="24"/>
        </w:rPr>
        <w:t>Instructor Annotation:</w:t>
      </w:r>
      <w:r>
        <w:rPr>
          <w:rFonts w:hint="default" w:eastAsia="Times New Roman" w:asciiTheme="majorBidi" w:hAnsiTheme="majorBidi" w:cstheme="majorBidi"/>
          <w:b w:val="0"/>
          <w:bCs w:val="0"/>
          <w:sz w:val="24"/>
          <w:szCs w:val="24"/>
          <w:lang w:val="en-US"/>
        </w:rPr>
        <w:t xml:space="preserve"> It failed to solve it. Not all information are identified, only weight.</w:t>
      </w:r>
    </w:p>
    <w:p w14:paraId="535BA737">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2F897A7E">
      <w:pPr>
        <w:spacing w:line="360" w:lineRule="auto"/>
        <w:rPr>
          <w:rFonts w:asciiTheme="majorBidi" w:hAnsiTheme="majorBidi" w:cstheme="majorBidi"/>
          <w:sz w:val="24"/>
          <w:szCs w:val="24"/>
        </w:rPr>
      </w:pPr>
      <w:r>
        <w:rPr>
          <w:rFonts w:asciiTheme="majorBidi" w:hAnsiTheme="majorBidi" w:cstheme="majorBidi"/>
          <w:b/>
          <w:bCs/>
          <w:sz w:val="24"/>
          <w:szCs w:val="24"/>
        </w:rPr>
        <w:t>User</w:t>
      </w:r>
      <w:r>
        <w:rPr>
          <w:rFonts w:asciiTheme="majorBidi" w:hAnsiTheme="majorBidi" w:cstheme="majorBidi"/>
          <w:sz w:val="24"/>
          <w:szCs w:val="24"/>
        </w:rPr>
        <w:t>: Can you explain your reasoning shortly at each stage including any relevant formula</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 xml:space="preserve">: </w:t>
      </w:r>
      <w:r>
        <w:rPr>
          <w:rFonts w:asciiTheme="majorBidi" w:hAnsiTheme="majorBidi" w:cstheme="majorBidi"/>
          <w:sz w:val="24"/>
          <w:szCs w:val="24"/>
          <w:highlight w:val="yellow"/>
        </w:rPr>
        <w:t>To solve the problem, | used the concept of equilibrium and trigonometry, specifically the sine function to relate the weight of the eee traffic light to the tensions in the cables and the angle they make with the horizontal.</w:t>
      </w:r>
    </w:p>
    <w:p w14:paraId="1EF231E2">
      <w:pPr>
        <w:spacing w:before="100" w:beforeAutospacing="1" w:after="100" w:afterAutospacing="1" w:line="360" w:lineRule="auto"/>
        <w:rPr>
          <w:rFonts w:hint="default" w:eastAsia="Times New Roman" w:asciiTheme="majorBidi" w:hAnsiTheme="majorBidi" w:cstheme="majorBidi"/>
          <w:b w:val="0"/>
          <w:bCs w:val="0"/>
          <w:sz w:val="24"/>
          <w:szCs w:val="24"/>
          <w:lang w:val="en-US"/>
        </w:rPr>
      </w:pPr>
      <w:r>
        <w:rPr>
          <w:rFonts w:eastAsia="Times New Roman" w:asciiTheme="majorBidi" w:hAnsiTheme="majorBidi" w:cstheme="majorBidi"/>
          <w:b/>
          <w:bCs/>
          <w:sz w:val="24"/>
          <w:szCs w:val="24"/>
        </w:rPr>
        <w:t>Instructor Annotation:</w:t>
      </w:r>
      <w:r>
        <w:rPr>
          <w:rFonts w:hint="default" w:eastAsia="Times New Roman" w:asciiTheme="majorBidi" w:hAnsiTheme="majorBidi" w:cstheme="majorBidi"/>
          <w:b w:val="0"/>
          <w:bCs w:val="0"/>
          <w:sz w:val="24"/>
          <w:szCs w:val="24"/>
          <w:lang w:val="en-US"/>
        </w:rPr>
        <w:t xml:space="preserve"> It didn’t solve, it didn’t mention anything about Newton s first law.</w:t>
      </w:r>
    </w:p>
    <w:p w14:paraId="4C707C06">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608DABDA">
      <w:pPr>
        <w:spacing w:before="100" w:beforeAutospacing="1" w:after="100" w:afterAutospacing="1" w:line="360" w:lineRule="auto"/>
        <w:rPr>
          <w:rFonts w:eastAsia="Times New Roman" w:asciiTheme="majorBidi" w:hAnsiTheme="majorBidi" w:cstheme="majorBidi"/>
          <w:b/>
          <w:bCs/>
          <w:sz w:val="24"/>
          <w:szCs w:val="24"/>
        </w:rPr>
      </w:pPr>
      <w:r>
        <w:rPr>
          <w:rFonts w:asciiTheme="majorBidi" w:hAnsiTheme="majorBidi" w:cstheme="majorBidi"/>
          <w:b/>
          <w:bCs/>
          <w:sz w:val="24"/>
          <w:szCs w:val="24"/>
        </w:rPr>
        <w:t>User</w:t>
      </w:r>
      <w:r>
        <w:rPr>
          <w:rFonts w:asciiTheme="majorBidi" w:hAnsiTheme="majorBidi" w:cstheme="majorBidi"/>
          <w:sz w:val="24"/>
          <w:szCs w:val="24"/>
        </w:rPr>
        <w:t>: Can you explain how this problem or concept relates to other area or physics we</w:t>
      </w:r>
      <w:r>
        <w:rPr>
          <w:rFonts w:asciiTheme="majorBidi" w:hAnsiTheme="majorBidi" w:cstheme="majorBidi"/>
          <w:sz w:val="24"/>
          <w:szCs w:val="24"/>
        </w:rPr>
        <w:br w:type="textWrapping"/>
      </w:r>
      <w:r>
        <w:rPr>
          <w:rFonts w:asciiTheme="majorBidi" w:hAnsiTheme="majorBidi" w:cstheme="majorBidi"/>
          <w:sz w:val="24"/>
          <w:szCs w:val="24"/>
        </w:rPr>
        <w:t>have not directly addressed in solving it</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 This problem relates to other areas of physics, such as rotational motion and</w:t>
      </w:r>
      <w:r>
        <w:rPr>
          <w:rFonts w:asciiTheme="majorBidi" w:hAnsiTheme="majorBidi" w:cstheme="majorBidi"/>
          <w:sz w:val="24"/>
          <w:szCs w:val="24"/>
        </w:rPr>
        <w:br w:type="textWrapping"/>
      </w:r>
      <w:r>
        <w:rPr>
          <w:rFonts w:asciiTheme="majorBidi" w:hAnsiTheme="majorBidi" w:cstheme="majorBidi"/>
          <w:sz w:val="24"/>
          <w:szCs w:val="24"/>
        </w:rPr>
        <w:t>torque, as the tension forces in the cables can be thought of as causing a rotational</w:t>
      </w:r>
      <w:r>
        <w:rPr>
          <w:rFonts w:asciiTheme="majorBidi" w:hAnsiTheme="majorBidi" w:cstheme="majorBidi"/>
          <w:sz w:val="24"/>
          <w:szCs w:val="24"/>
        </w:rPr>
        <w:br w:type="textWrapping"/>
      </w:r>
      <w:r>
        <w:rPr>
          <w:rFonts w:asciiTheme="majorBidi" w:hAnsiTheme="majorBidi" w:cstheme="majorBidi"/>
          <w:sz w:val="24"/>
          <w:szCs w:val="24"/>
        </w:rPr>
        <w:t>effect on the traffic light, and the concept of center of gravity and stability.</w:t>
      </w:r>
      <w:r>
        <w:rPr>
          <w:rFonts w:asciiTheme="majorBidi" w:hAnsiTheme="majorBidi" w:cstheme="majorBidi"/>
          <w:sz w:val="24"/>
          <w:szCs w:val="24"/>
        </w:rPr>
        <w:br w:type="textWrapping"/>
      </w:r>
    </w:p>
    <w:p w14:paraId="05681254">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0493E621">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7E075E23">
      <w:pPr>
        <w:spacing w:line="360" w:lineRule="auto"/>
        <w:rPr>
          <w:rFonts w:asciiTheme="majorBidi" w:hAnsiTheme="majorBidi" w:cstheme="majorBidi"/>
          <w:sz w:val="24"/>
          <w:szCs w:val="24"/>
        </w:rPr>
      </w:pPr>
    </w:p>
    <w:p w14:paraId="7BB372A0">
      <w:pPr>
        <w:pStyle w:val="2"/>
        <w:spacing w:line="360" w:lineRule="auto"/>
        <w:rPr>
          <w:rFonts w:asciiTheme="majorBidi" w:hAnsiTheme="majorBidi"/>
          <w:sz w:val="24"/>
          <w:szCs w:val="24"/>
        </w:rPr>
      </w:pPr>
    </w:p>
    <w:p w14:paraId="5C71E273">
      <w:pPr>
        <w:spacing w:line="360" w:lineRule="auto"/>
        <w:rPr>
          <w:rFonts w:asciiTheme="majorBidi" w:hAnsiTheme="majorBidi" w:cstheme="majorBidi"/>
          <w:sz w:val="24"/>
          <w:szCs w:val="24"/>
        </w:rPr>
      </w:pPr>
      <w:r>
        <w:rPr>
          <w:rFonts w:asciiTheme="majorBidi" w:hAnsiTheme="majorBidi" w:cstheme="majorBidi"/>
          <w:b/>
          <w:bCs/>
          <w:sz w:val="24"/>
          <w:szCs w:val="24"/>
        </w:rPr>
        <w:t>User</w:t>
      </w:r>
      <w:r>
        <w:rPr>
          <w:rFonts w:asciiTheme="majorBidi" w:hAnsiTheme="majorBidi" w:cstheme="majorBidi"/>
          <w:sz w:val="24"/>
          <w:szCs w:val="24"/>
        </w:rPr>
        <w:t>: Can you provide a real word application or example that illustrate the physics concept use in this problem</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 A real-world application of the physics concept used in this problem is the design</w:t>
      </w:r>
      <w:r>
        <w:rPr>
          <w:rFonts w:asciiTheme="majorBidi" w:hAnsiTheme="majorBidi" w:cstheme="majorBidi"/>
          <w:sz w:val="24"/>
          <w:szCs w:val="24"/>
        </w:rPr>
        <w:br w:type="textWrapping"/>
      </w:r>
      <w:r>
        <w:rPr>
          <w:rFonts w:asciiTheme="majorBidi" w:hAnsiTheme="majorBidi" w:cstheme="majorBidi"/>
          <w:sz w:val="24"/>
          <w:szCs w:val="24"/>
        </w:rPr>
        <w:t>of suspension bridges, where cables are used to support the weight of the bridge</w:t>
      </w:r>
      <w:r>
        <w:rPr>
          <w:rFonts w:asciiTheme="majorBidi" w:hAnsiTheme="majorBidi" w:cstheme="majorBidi"/>
          <w:sz w:val="24"/>
          <w:szCs w:val="24"/>
        </w:rPr>
        <w:br w:type="textWrapping"/>
      </w:r>
      <w:r>
        <w:rPr>
          <w:rFonts w:asciiTheme="majorBidi" w:hAnsiTheme="majorBidi" w:cstheme="majorBidi"/>
          <w:sz w:val="24"/>
          <w:szCs w:val="24"/>
        </w:rPr>
        <w:t>and distribute the forces evenly to maintain stability.</w:t>
      </w:r>
    </w:p>
    <w:p w14:paraId="34B0C3D8">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7C5615E6">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6E5E6759">
      <w:pPr>
        <w:spacing w:before="100" w:beforeAutospacing="1" w:after="100" w:afterAutospacing="1" w:line="360" w:lineRule="auto"/>
        <w:rPr>
          <w:rFonts w:asciiTheme="majorBidi" w:hAnsiTheme="majorBidi" w:cstheme="majorBidi"/>
          <w:sz w:val="24"/>
          <w:szCs w:val="24"/>
        </w:rPr>
      </w:pPr>
      <w:r>
        <w:rPr>
          <w:rFonts w:asciiTheme="majorBidi" w:hAnsiTheme="majorBidi" w:cstheme="majorBidi"/>
          <w:b/>
          <w:bCs/>
          <w:sz w:val="24"/>
          <w:szCs w:val="24"/>
        </w:rPr>
        <w:t>User</w:t>
      </w:r>
      <w:r>
        <w:rPr>
          <w:rFonts w:asciiTheme="majorBidi" w:hAnsiTheme="majorBidi" w:cstheme="majorBidi"/>
          <w:sz w:val="24"/>
          <w:szCs w:val="24"/>
        </w:rPr>
        <w:t>: Can you explain how this problem or concept relates to other area or physics</w:t>
      </w:r>
      <w:r>
        <w:rPr>
          <w:rFonts w:asciiTheme="majorBidi" w:hAnsiTheme="majorBidi" w:cstheme="majorBidi"/>
          <w:sz w:val="24"/>
          <w:szCs w:val="24"/>
        </w:rPr>
        <w:br w:type="textWrapping"/>
      </w:r>
      <w:r>
        <w:rPr>
          <w:rFonts w:asciiTheme="majorBidi" w:hAnsiTheme="majorBidi" w:cstheme="majorBidi"/>
          <w:sz w:val="24"/>
          <w:szCs w:val="24"/>
        </w:rPr>
        <w:t>shortly</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 xml:space="preserve">: This problem relates to other areas of  physics, such as rotational motion, torque, center of gravity, and stability, which are eee crucial in engineering and design applications. </w:t>
      </w:r>
    </w:p>
    <w:p w14:paraId="5FF67372">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0CB7C564">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0C000038">
      <w:pPr>
        <w:spacing w:before="100" w:beforeAutospacing="1" w:after="100" w:afterAutospacing="1" w:line="360" w:lineRule="auto"/>
        <w:rPr>
          <w:rFonts w:asciiTheme="majorBidi" w:hAnsiTheme="majorBidi" w:cstheme="majorBidi"/>
          <w:b/>
          <w:bCs/>
          <w:sz w:val="24"/>
          <w:szCs w:val="24"/>
        </w:rPr>
      </w:pPr>
      <w:r>
        <w:rPr>
          <w:rFonts w:asciiTheme="majorBidi" w:hAnsiTheme="majorBidi" w:cstheme="majorBidi"/>
          <w:b/>
          <w:bCs/>
          <w:sz w:val="24"/>
          <w:szCs w:val="24"/>
        </w:rPr>
        <w:t>User</w:t>
      </w:r>
      <w:r>
        <w:rPr>
          <w:rFonts w:asciiTheme="majorBidi" w:hAnsiTheme="majorBidi" w:cstheme="majorBidi"/>
          <w:sz w:val="24"/>
          <w:szCs w:val="24"/>
        </w:rPr>
        <w:t>: Can you generate a brief quiz with two multiple choice questions to test my</w:t>
      </w:r>
      <w:r>
        <w:rPr>
          <w:rFonts w:asciiTheme="majorBidi" w:hAnsiTheme="majorBidi" w:cstheme="majorBidi"/>
          <w:sz w:val="24"/>
          <w:szCs w:val="24"/>
        </w:rPr>
        <w:br w:type="textWrapping"/>
      </w:r>
      <w:r>
        <w:rPr>
          <w:rFonts w:asciiTheme="majorBidi" w:hAnsiTheme="majorBidi" w:cstheme="majorBidi"/>
          <w:sz w:val="24"/>
          <w:szCs w:val="24"/>
        </w:rPr>
        <w:t>understanding of the key concepts in this problem</w:t>
      </w:r>
      <w:r>
        <w:rPr>
          <w:rFonts w:asciiTheme="majorBidi" w:hAnsiTheme="majorBidi" w:cstheme="majorBidi"/>
          <w:sz w:val="24"/>
          <w:szCs w:val="24"/>
        </w:rPr>
        <w:br w:type="textWrapping"/>
      </w:r>
    </w:p>
    <w:p w14:paraId="35B97161">
      <w:pPr>
        <w:spacing w:before="100" w:beforeAutospacing="1" w:after="100" w:afterAutospacing="1" w:line="360" w:lineRule="auto"/>
        <w:rPr>
          <w:rFonts w:eastAsia="Times New Roman" w:asciiTheme="majorBidi" w:hAnsiTheme="majorBidi" w:cstheme="majorBidi"/>
          <w:b/>
          <w:bCs/>
          <w:sz w:val="24"/>
          <w:szCs w:val="24"/>
        </w:rPr>
      </w:pPr>
      <w:r>
        <w:rPr>
          <w:rFonts w:asciiTheme="majorBidi" w:hAnsiTheme="majorBidi" w:cstheme="majorBidi"/>
          <w:b/>
          <w:bCs/>
          <w:sz w:val="24"/>
          <w:szCs w:val="24"/>
        </w:rPr>
        <w:t>Meta</w:t>
      </w:r>
      <w:r>
        <w:rPr>
          <w:rFonts w:asciiTheme="majorBidi" w:hAnsiTheme="majorBidi" w:cstheme="majorBidi"/>
          <w:sz w:val="24"/>
          <w:szCs w:val="24"/>
        </w:rPr>
        <w:t>: Here's a brief quiz with two multiple choice questions to test your understanding of the key concepts:</w:t>
      </w:r>
      <w:r>
        <w:rPr>
          <w:rFonts w:asciiTheme="majorBidi" w:hAnsiTheme="majorBidi" w:cstheme="majorBidi"/>
          <w:sz w:val="24"/>
          <w:szCs w:val="24"/>
        </w:rPr>
        <w:br w:type="textWrapping"/>
      </w:r>
      <w:bookmarkStart w:id="0" w:name="_GoBack"/>
      <w:r>
        <w:rPr>
          <w:rFonts w:asciiTheme="majorBidi" w:hAnsiTheme="majorBidi" w:cstheme="majorBidi"/>
          <w:sz w:val="24"/>
          <w:szCs w:val="24"/>
          <w:highlight w:val="yellow"/>
        </w:rPr>
        <w:t>Question 1: What is the primary force responsible for maintaining the stability of a</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suspended object?</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A) Gravity</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B) Tension</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C) Friction eee</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D) Normal Force</w:t>
      </w:r>
      <w:bookmarkEnd w:id="0"/>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Question 2: What is the term for the point where the weight of an object can be</w:t>
      </w:r>
      <w:r>
        <w:rPr>
          <w:rFonts w:asciiTheme="majorBidi" w:hAnsiTheme="majorBidi" w:cstheme="majorBidi"/>
          <w:sz w:val="24"/>
          <w:szCs w:val="24"/>
        </w:rPr>
        <w:br w:type="textWrapping"/>
      </w:r>
      <w:r>
        <w:rPr>
          <w:rFonts w:asciiTheme="majorBidi" w:hAnsiTheme="majorBidi" w:cstheme="majorBidi"/>
          <w:sz w:val="24"/>
          <w:szCs w:val="24"/>
        </w:rPr>
        <w:t>considered to be concentrated?</w:t>
      </w:r>
      <w:r>
        <w:rPr>
          <w:rFonts w:asciiTheme="majorBidi" w:hAnsiTheme="majorBidi" w:cstheme="majorBidi"/>
          <w:sz w:val="24"/>
          <w:szCs w:val="24"/>
        </w:rPr>
        <w:br w:type="textWrapping"/>
      </w:r>
      <w:r>
        <w:rPr>
          <w:rFonts w:asciiTheme="majorBidi" w:hAnsiTheme="majorBidi" w:cstheme="majorBidi"/>
          <w:sz w:val="24"/>
          <w:szCs w:val="24"/>
        </w:rPr>
        <w:t>A) Center of Gravity</w:t>
      </w:r>
      <w:r>
        <w:rPr>
          <w:rFonts w:asciiTheme="majorBidi" w:hAnsiTheme="majorBidi" w:cstheme="majorBidi"/>
          <w:sz w:val="24"/>
          <w:szCs w:val="24"/>
        </w:rPr>
        <w:br w:type="textWrapping"/>
      </w:r>
      <w:r>
        <w:rPr>
          <w:rFonts w:asciiTheme="majorBidi" w:hAnsiTheme="majorBidi" w:cstheme="majorBidi"/>
          <w:sz w:val="24"/>
          <w:szCs w:val="24"/>
        </w:rPr>
        <w:t>B) Center of Mass</w:t>
      </w:r>
      <w:r>
        <w:rPr>
          <w:rFonts w:asciiTheme="majorBidi" w:hAnsiTheme="majorBidi" w:cstheme="majorBidi"/>
          <w:sz w:val="24"/>
          <w:szCs w:val="24"/>
        </w:rPr>
        <w:br w:type="textWrapping"/>
      </w:r>
      <w:r>
        <w:rPr>
          <w:rFonts w:asciiTheme="majorBidi" w:hAnsiTheme="majorBidi" w:cstheme="majorBidi"/>
          <w:sz w:val="24"/>
          <w:szCs w:val="24"/>
        </w:rPr>
        <w:t>C) Equilibrium Point</w:t>
      </w:r>
      <w:r>
        <w:rPr>
          <w:rFonts w:asciiTheme="majorBidi" w:hAnsiTheme="majorBidi" w:cstheme="majorBidi"/>
          <w:sz w:val="24"/>
          <w:szCs w:val="24"/>
        </w:rPr>
        <w:br w:type="textWrapping"/>
      </w:r>
      <w:r>
        <w:rPr>
          <w:rFonts w:asciiTheme="majorBidi" w:hAnsiTheme="majorBidi" w:cstheme="majorBidi"/>
          <w:sz w:val="24"/>
          <w:szCs w:val="24"/>
        </w:rPr>
        <w:t>D) Pivot Point</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User:</w:t>
      </w:r>
      <w:r>
        <w:rPr>
          <w:rFonts w:asciiTheme="majorBidi" w:hAnsiTheme="majorBidi" w:cstheme="majorBidi"/>
          <w:sz w:val="24"/>
          <w:szCs w:val="24"/>
        </w:rPr>
        <w:t xml:space="preserve"> My answers for both questions is c</w:t>
      </w:r>
      <w:r>
        <w:rPr>
          <w:rFonts w:asciiTheme="majorBidi" w:hAnsiTheme="majorBidi" w:cstheme="majorBidi"/>
          <w:sz w:val="24"/>
          <w:szCs w:val="24"/>
        </w:rPr>
        <w:br w:type="textWrapping"/>
      </w:r>
      <w:r>
        <w:rPr>
          <w:rFonts w:eastAsia="Times New Roman" w:asciiTheme="majorBidi" w:hAnsiTheme="majorBidi" w:cstheme="majorBidi"/>
          <w:b/>
          <w:bCs/>
          <w:sz w:val="24"/>
          <w:szCs w:val="24"/>
        </w:rPr>
        <w:t>Instructor Annotation:</w:t>
      </w:r>
    </w:p>
    <w:p w14:paraId="263F5EC5">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0B4D3201">
      <w:pPr>
        <w:spacing w:line="360" w:lineRule="auto"/>
        <w:rPr>
          <w:rFonts w:asciiTheme="majorBidi" w:hAnsiTheme="majorBidi" w:cstheme="majorBidi"/>
          <w:b/>
          <w:bCs/>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I'm sorry, but it seems like your answers are incorrect. For Question 1, the correct answer is B) Tension, as it's the primary force maintaining the stability of a suspended</w:t>
      </w:r>
      <w:r>
        <w:rPr>
          <w:rFonts w:asciiTheme="majorBidi" w:hAnsiTheme="majorBidi" w:cstheme="majorBidi"/>
          <w:sz w:val="24"/>
          <w:szCs w:val="24"/>
        </w:rPr>
        <w:br w:type="textWrapping"/>
      </w:r>
      <w:r>
        <w:rPr>
          <w:rFonts w:asciiTheme="majorBidi" w:hAnsiTheme="majorBidi" w:cstheme="majorBidi"/>
          <w:sz w:val="24"/>
          <w:szCs w:val="24"/>
        </w:rPr>
        <w:t>object. For Question 2, the correct answer is A) Center of Gravity, as it's the point where</w:t>
      </w:r>
      <w:r>
        <w:rPr>
          <w:rFonts w:asciiTheme="majorBidi" w:hAnsiTheme="majorBidi" w:cstheme="majorBidi"/>
          <w:sz w:val="24"/>
          <w:szCs w:val="24"/>
        </w:rPr>
        <w:br w:type="textWrapping"/>
      </w:r>
      <w:r>
        <w:rPr>
          <w:rFonts w:asciiTheme="majorBidi" w:hAnsiTheme="majorBidi" w:cstheme="majorBidi"/>
          <w:sz w:val="24"/>
          <w:szCs w:val="24"/>
        </w:rPr>
        <w:t>the weight of an object can be considered concentrated.</w:t>
      </w:r>
      <w:r>
        <w:rPr>
          <w:rFonts w:asciiTheme="majorBidi" w:hAnsiTheme="majorBidi" w:cstheme="majorBidi"/>
          <w:sz w:val="24"/>
          <w:szCs w:val="24"/>
        </w:rPr>
        <w:br w:type="textWrapping"/>
      </w:r>
    </w:p>
    <w:p w14:paraId="0562C073">
      <w:pPr>
        <w:spacing w:line="360" w:lineRule="auto"/>
        <w:rPr>
          <w:rFonts w:asciiTheme="majorBidi" w:hAnsiTheme="majorBidi" w:cstheme="majorBidi"/>
          <w:sz w:val="24"/>
          <w:szCs w:val="24"/>
        </w:rPr>
      </w:pPr>
      <w:r>
        <w:rPr>
          <w:rFonts w:asciiTheme="majorBidi" w:hAnsiTheme="majorBidi" w:cstheme="majorBidi"/>
          <w:b/>
          <w:bCs/>
          <w:sz w:val="24"/>
          <w:szCs w:val="24"/>
        </w:rPr>
        <w:t>User: M</w:t>
      </w:r>
      <w:r>
        <w:rPr>
          <w:rFonts w:asciiTheme="majorBidi" w:hAnsiTheme="majorBidi" w:cstheme="majorBidi"/>
          <w:sz w:val="24"/>
          <w:szCs w:val="24"/>
        </w:rPr>
        <w:t>y answers for the two questions is c</w:t>
      </w:r>
    </w:p>
    <w:p w14:paraId="7B99AD26">
      <w:pPr>
        <w:spacing w:line="360" w:lineRule="auto"/>
        <w:rPr>
          <w:rFonts w:hint="default" w:eastAsia="Times New Roman" w:asciiTheme="majorBidi" w:hAnsiTheme="majorBidi" w:cstheme="majorBidi"/>
          <w:b w:val="0"/>
          <w:bCs w:val="0"/>
          <w:sz w:val="24"/>
          <w:szCs w:val="24"/>
          <w:lang w:val="en-US"/>
        </w:rPr>
      </w:pPr>
      <w:r>
        <w:rPr>
          <w:rFonts w:eastAsia="Times New Roman" w:asciiTheme="majorBidi" w:hAnsiTheme="majorBidi" w:cstheme="majorBidi"/>
          <w:b/>
          <w:bCs/>
          <w:sz w:val="24"/>
          <w:szCs w:val="24"/>
        </w:rPr>
        <w:t>Instructor Annotation:</w:t>
      </w:r>
      <w:r>
        <w:rPr>
          <w:rFonts w:hint="default" w:eastAsia="Times New Roman" w:asciiTheme="majorBidi" w:hAnsiTheme="majorBidi" w:cstheme="majorBidi"/>
          <w:b w:val="0"/>
          <w:bCs w:val="0"/>
          <w:sz w:val="24"/>
          <w:szCs w:val="24"/>
          <w:lang w:val="en-US"/>
        </w:rPr>
        <w:t xml:space="preserve"> Previously it answered weight for the primary force. The term primary force is not logic in the first place.</w:t>
      </w:r>
    </w:p>
    <w:p w14:paraId="519484CA">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14:paraId="50C2B5D2">
      <w:pPr>
        <w:spacing w:before="100" w:beforeAutospacing="1" w:after="100" w:afterAutospacing="1" w:line="360" w:lineRule="auto"/>
        <w:rPr>
          <w:rFonts w:asciiTheme="majorBidi" w:hAnsiTheme="majorBidi" w:cstheme="majorBidi"/>
          <w:b/>
          <w:bCs/>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I'm sorry, but it seems like your answers are incorrect; | can provide more information or ee clarify the correct answers if you'd like.</w:t>
      </w:r>
      <w:r>
        <w:rPr>
          <w:rFonts w:asciiTheme="majorBidi" w:hAnsiTheme="majorBidi" w:cstheme="majorBidi"/>
          <w:sz w:val="24"/>
          <w:szCs w:val="24"/>
        </w:rPr>
        <w:br w:type="textWrapping"/>
      </w:r>
    </w:p>
    <w:p w14:paraId="4C194479">
      <w:pPr>
        <w:spacing w:before="100" w:beforeAutospacing="1" w:after="100" w:afterAutospacing="1" w:line="360" w:lineRule="auto"/>
        <w:rPr>
          <w:rFonts w:eastAsia="Times New Roman" w:asciiTheme="majorBidi" w:hAnsiTheme="majorBidi" w:cstheme="majorBidi"/>
          <w:b/>
          <w:bCs/>
          <w:sz w:val="24"/>
          <w:szCs w:val="24"/>
        </w:rPr>
      </w:pPr>
      <w:r>
        <w:rPr>
          <w:rFonts w:asciiTheme="majorBidi" w:hAnsiTheme="majorBidi" w:cstheme="majorBidi"/>
          <w:b/>
          <w:bCs/>
          <w:sz w:val="24"/>
          <w:szCs w:val="24"/>
        </w:rPr>
        <w:t>User:</w:t>
      </w:r>
      <w:r>
        <w:rPr>
          <w:rFonts w:asciiTheme="majorBidi" w:hAnsiTheme="majorBidi" w:cstheme="majorBidi"/>
          <w:sz w:val="24"/>
          <w:szCs w:val="24"/>
        </w:rPr>
        <w:t xml:space="preserve"> Can you explain more details about the two question because you told me it's wrong</w:t>
      </w:r>
      <w:r>
        <w:rPr>
          <w:rFonts w:asciiTheme="majorBidi" w:hAnsiTheme="majorBidi" w:cstheme="majorBidi"/>
          <w:sz w:val="24"/>
          <w:szCs w:val="24"/>
        </w:rPr>
        <w:br w:type="textWrapping"/>
      </w:r>
    </w:p>
    <w:p w14:paraId="4080C872">
      <w:pPr>
        <w:spacing w:before="100" w:beforeAutospacing="1" w:after="100" w:afterAutospacing="1" w:line="360" w:lineRule="auto"/>
        <w:rPr>
          <w:rFonts w:hint="default" w:eastAsia="Times New Roman" w:asciiTheme="majorBidi" w:hAnsiTheme="majorBidi" w:cstheme="majorBidi"/>
          <w:b w:val="0"/>
          <w:bCs w:val="0"/>
          <w:sz w:val="24"/>
          <w:szCs w:val="24"/>
          <w:lang w:val="en-US"/>
        </w:rPr>
      </w:pPr>
      <w:r>
        <w:rPr>
          <w:rFonts w:asciiTheme="majorBidi" w:hAnsiTheme="majorBidi" w:cstheme="majorBidi"/>
          <w:b/>
          <w:bCs/>
          <w:sz w:val="24"/>
          <w:szCs w:val="24"/>
        </w:rPr>
        <w:t>Meta:</w:t>
      </w:r>
      <w:r>
        <w:rPr>
          <w:rFonts w:asciiTheme="majorBidi" w:hAnsiTheme="majorBidi" w:cstheme="majorBidi"/>
          <w:sz w:val="24"/>
          <w:szCs w:val="24"/>
          <w:highlight w:val="yellow"/>
        </w:rPr>
        <w:t xml:space="preserve"> I'd be happy to clarify the correct answers and provide more details; for Question 1, the correct answer is B) Tension, as it's the primary force maintaining the stability of a</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suspended object, and for Question 2, the cee correct answer is A) Center of Gravity, as it's the point where the weight of an object can be considered concentrated, influencing its balance and stability.</w:t>
      </w:r>
      <w:r>
        <w:rPr>
          <w:rFonts w:asciiTheme="majorBidi" w:hAnsiTheme="majorBidi" w:cstheme="majorBidi"/>
          <w:sz w:val="24"/>
          <w:szCs w:val="24"/>
        </w:rPr>
        <w:br w:type="textWrapping"/>
      </w:r>
      <w:r>
        <w:rPr>
          <w:rFonts w:eastAsia="Times New Roman" w:asciiTheme="majorBidi" w:hAnsiTheme="majorBidi" w:cstheme="majorBidi"/>
          <w:b/>
          <w:bCs/>
          <w:sz w:val="24"/>
          <w:szCs w:val="24"/>
        </w:rPr>
        <w:t>Instructor Annotation:</w:t>
      </w:r>
      <w:r>
        <w:rPr>
          <w:rFonts w:hint="default" w:eastAsia="Times New Roman" w:asciiTheme="majorBidi" w:hAnsiTheme="majorBidi" w:cstheme="majorBidi"/>
          <w:b w:val="0"/>
          <w:bCs w:val="0"/>
          <w:sz w:val="24"/>
          <w:szCs w:val="24"/>
          <w:lang w:val="en-US"/>
        </w:rPr>
        <w:t xml:space="preserve"> Poor explanation</w:t>
      </w:r>
    </w:p>
    <w:p w14:paraId="27969F59">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33" o:spt="1" style="height:1.5pt;width:0pt;" fillcolor="#A0A0A0" filled="t" stroked="f" coordsize="21600,21600" o:hr="t" o:hrstd="t" o:hralign="center">
            <v:path/>
            <v:fill on="t" focussize="0,0"/>
            <v:stroke on="f"/>
            <v:imagedata o:title=""/>
            <o:lock v:ext="edit"/>
            <w10:wrap type="none"/>
            <w10:anchorlock/>
          </v:rect>
        </w:pict>
      </w:r>
    </w:p>
    <w:p w14:paraId="5D0DCDC4">
      <w:pPr>
        <w:spacing w:before="100" w:beforeAutospacing="1" w:after="100" w:afterAutospacing="1" w:line="360" w:lineRule="auto"/>
        <w:rPr>
          <w:rFonts w:eastAsia="Times New Roman" w:asciiTheme="majorBidi" w:hAnsiTheme="majorBidi" w:cstheme="majorBidi"/>
          <w:b/>
          <w:bCs/>
          <w:sz w:val="24"/>
          <w:szCs w:val="24"/>
        </w:rPr>
      </w:pPr>
      <w:r>
        <w:rPr>
          <w:rFonts w:asciiTheme="majorBidi" w:hAnsiTheme="majorBidi" w:cstheme="majorBidi"/>
          <w:b/>
          <w:bCs/>
          <w:sz w:val="24"/>
          <w:szCs w:val="24"/>
        </w:rPr>
        <w:t>User:</w:t>
      </w:r>
      <w:r>
        <w:rPr>
          <w:rFonts w:asciiTheme="majorBidi" w:hAnsiTheme="majorBidi" w:cstheme="majorBidi"/>
          <w:sz w:val="24"/>
          <w:szCs w:val="24"/>
        </w:rPr>
        <w:t xml:space="preserve"> What follow up question might be my student have about this problem or solution</w:t>
      </w:r>
      <w:r>
        <w:rPr>
          <w:rFonts w:asciiTheme="majorBidi" w:hAnsiTheme="majorBidi" w:cstheme="majorBidi"/>
          <w:sz w:val="24"/>
          <w:szCs w:val="24"/>
        </w:rPr>
        <w:br w:type="textWrapping"/>
      </w:r>
      <w:r>
        <w:rPr>
          <w:rFonts w:asciiTheme="majorBidi" w:hAnsiTheme="majorBidi" w:cstheme="majorBidi"/>
          <w:sz w:val="24"/>
          <w:szCs w:val="24"/>
        </w:rPr>
        <w:t>please anticipate and answer potential questions</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 xml:space="preserve"> Your students might ask for further clarification on the relationship between tension and gravity in the context of suspended objects, or seek more information on how to calculate the center of gravity for different shapes and objects.</w:t>
      </w:r>
      <w:r>
        <w:rPr>
          <w:rFonts w:asciiTheme="majorBidi" w:hAnsiTheme="majorBidi" w:cstheme="majorBidi"/>
          <w:sz w:val="24"/>
          <w:szCs w:val="24"/>
        </w:rPr>
        <w:br w:type="textWrapping"/>
      </w:r>
      <w:r>
        <w:rPr>
          <w:rFonts w:eastAsia="Times New Roman" w:asciiTheme="majorBidi" w:hAnsiTheme="majorBidi" w:cstheme="majorBidi"/>
          <w:b/>
          <w:bCs/>
          <w:sz w:val="24"/>
          <w:szCs w:val="24"/>
        </w:rPr>
        <w:t>Instructor Annotation:</w:t>
      </w:r>
    </w:p>
    <w:p w14:paraId="759BCD9D">
      <w:pPr>
        <w:spacing w:line="360" w:lineRule="auto"/>
        <w:rPr>
          <w:rFonts w:eastAsia="Times New Roman" w:asciiTheme="majorBidi" w:hAnsiTheme="majorBidi" w:cstheme="majorBidi"/>
          <w:sz w:val="24"/>
          <w:szCs w:val="24"/>
        </w:rPr>
      </w:pPr>
      <w:r>
        <w:rPr>
          <w:rFonts w:eastAsia="Times New Roman" w:asciiTheme="majorBidi" w:hAnsiTheme="majorBidi" w:cstheme="majorBidi"/>
          <w:sz w:val="24"/>
          <w:szCs w:val="24"/>
        </w:rPr>
        <w:pict>
          <v:rect id="_x0000_i1034" o:spt="1" style="height:1.5pt;width:0pt;" fillcolor="#A0A0A0" filled="t" stroked="f" coordsize="21600,21600" o:hr="t" o:hrstd="t" o:hralign="center">
            <v:path/>
            <v:fill on="t" focussize="0,0"/>
            <v:stroke on="f"/>
            <v:imagedata o:title=""/>
            <o:lock v:ext="edit"/>
            <w10:wrap type="none"/>
            <w10:anchorlock/>
          </v:rect>
        </w:pict>
      </w:r>
    </w:p>
    <w:p w14:paraId="1D52E339">
      <w:pPr>
        <w:spacing w:line="360" w:lineRule="auto"/>
        <w:rPr>
          <w:rFonts w:asciiTheme="majorBidi" w:hAnsiTheme="majorBidi" w:cstheme="majorBidi"/>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7QwsjS2NDaxMDAzMTNV0lEKTi0uzszPAykwrAUAfLe4IiwAAAA="/>
  </w:docVars>
  <w:rsids>
    <w:rsidRoot w:val="00B47730"/>
    <w:rsid w:val="00034616"/>
    <w:rsid w:val="0006063C"/>
    <w:rsid w:val="0015074B"/>
    <w:rsid w:val="0029639D"/>
    <w:rsid w:val="00326F90"/>
    <w:rsid w:val="00457648"/>
    <w:rsid w:val="008B4DEB"/>
    <w:rsid w:val="00AA1D8D"/>
    <w:rsid w:val="00B47730"/>
    <w:rsid w:val="00B76B98"/>
    <w:rsid w:val="00CB0664"/>
    <w:rsid w:val="00D07AD1"/>
    <w:rsid w:val="00FC693F"/>
    <w:rsid w:val="1A0B563E"/>
    <w:rsid w:val="55AE57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705</Words>
  <Characters>4021</Characters>
  <Lines>33</Lines>
  <Paragraphs>9</Paragraphs>
  <TotalTime>21</TotalTime>
  <ScaleCrop>false</ScaleCrop>
  <LinksUpToDate>false</LinksUpToDate>
  <CharactersWithSpaces>4717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SAMI</cp:lastModifiedBy>
  <dcterms:modified xsi:type="dcterms:W3CDTF">2024-09-27T08:34:16Z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2DDA080605074F389198CC28D9A0423F_12</vt:lpwstr>
  </property>
</Properties>
</file>