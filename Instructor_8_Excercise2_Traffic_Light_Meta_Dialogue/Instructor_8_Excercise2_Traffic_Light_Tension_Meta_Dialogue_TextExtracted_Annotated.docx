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9EA82D" w14:textId="7B9198D5" w:rsidR="001F5BFE" w:rsidRPr="00FF25D4" w:rsidRDefault="00E03CA0" w:rsidP="001743D5">
      <w:pPr>
        <w:pStyle w:val="Title"/>
        <w:spacing w:line="360" w:lineRule="auto"/>
        <w:rPr>
          <w:rFonts w:asciiTheme="majorBidi" w:hAnsiTheme="majorBidi"/>
          <w:b/>
          <w:bCs/>
          <w:sz w:val="24"/>
          <w:szCs w:val="24"/>
        </w:rPr>
      </w:pPr>
      <w:r w:rsidRPr="00FF25D4">
        <w:rPr>
          <w:rFonts w:asciiTheme="majorBidi" w:hAnsiTheme="majorBidi"/>
          <w:b/>
          <w:bCs/>
          <w:sz w:val="24"/>
          <w:szCs w:val="24"/>
        </w:rPr>
        <w:t>Instructor 8 - Dialogue 8 for Physics Traffic Problem, Exercise 2</w:t>
      </w:r>
    </w:p>
    <w:p w14:paraId="19D58B26" w14:textId="501F7730" w:rsidR="005D59FA" w:rsidRDefault="005D59FA" w:rsidP="005D59FA">
      <w:pPr>
        <w:spacing w:line="360" w:lineRule="auto"/>
        <w:rPr>
          <w:rFonts w:asciiTheme="majorBidi" w:hAnsiTheme="majorBidi" w:cstheme="majorBidi"/>
          <w:b/>
          <w:bCs/>
          <w:sz w:val="24"/>
          <w:szCs w:val="24"/>
        </w:rPr>
      </w:pPr>
      <w:r>
        <w:rPr>
          <w:rFonts w:asciiTheme="majorBidi" w:hAnsiTheme="majorBidi" w:cstheme="majorBidi"/>
          <w:b/>
          <w:bCs/>
          <w:sz w:val="24"/>
          <w:szCs w:val="24"/>
        </w:rPr>
        <w:t xml:space="preserve">Instructor Prompt: </w:t>
      </w:r>
      <w:r>
        <w:rPr>
          <w:rFonts w:asciiTheme="majorBidi" w:hAnsiTheme="majorBidi" w:cstheme="majorBidi"/>
          <w:sz w:val="24"/>
          <w:szCs w:val="24"/>
        </w:rPr>
        <w:t>Look and classify this physics exercise</w:t>
      </w:r>
    </w:p>
    <w:p w14:paraId="0EA68B36" w14:textId="77777777" w:rsidR="001F5BFE" w:rsidRDefault="00000000">
      <w:pPr>
        <w:spacing w:line="360" w:lineRule="auto"/>
        <w:rPr>
          <w:rFonts w:asciiTheme="majorBidi" w:hAnsiTheme="majorBidi" w:cstheme="majorBidi"/>
          <w:b/>
          <w:bCs/>
          <w:sz w:val="24"/>
          <w:szCs w:val="24"/>
        </w:rPr>
      </w:pPr>
      <w:r>
        <w:rPr>
          <w:rFonts w:asciiTheme="majorBidi" w:hAnsiTheme="majorBidi" w:cstheme="majorBidi"/>
          <w:b/>
          <w:bCs/>
          <w:noProof/>
          <w:sz w:val="24"/>
          <w:szCs w:val="24"/>
        </w:rPr>
        <w:drawing>
          <wp:inline distT="0" distB="0" distL="0" distR="0" wp14:anchorId="05F0CF7A" wp14:editId="025429B4">
            <wp:extent cx="5486400" cy="26517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stretch>
                      <a:fillRect/>
                    </a:stretch>
                  </pic:blipFill>
                  <pic:spPr>
                    <a:xfrm>
                      <a:off x="0" y="0"/>
                      <a:ext cx="5486400" cy="2651760"/>
                    </a:xfrm>
                    <a:prstGeom prst="rect">
                      <a:avLst/>
                    </a:prstGeom>
                  </pic:spPr>
                </pic:pic>
              </a:graphicData>
            </a:graphic>
          </wp:inline>
        </w:drawing>
      </w:r>
    </w:p>
    <w:p w14:paraId="31B7F12D" w14:textId="77777777" w:rsidR="001F5BFE" w:rsidRDefault="00000000">
      <w:pPr>
        <w:spacing w:line="360" w:lineRule="auto"/>
        <w:rPr>
          <w:rFonts w:asciiTheme="majorBidi" w:hAnsiTheme="majorBidi" w:cstheme="majorBidi"/>
          <w:sz w:val="24"/>
          <w:szCs w:val="24"/>
        </w:rPr>
      </w:pPr>
      <w:r>
        <w:rPr>
          <w:rFonts w:asciiTheme="majorBidi" w:hAnsiTheme="majorBidi" w:cstheme="majorBidi"/>
          <w:b/>
          <w:bCs/>
          <w:sz w:val="24"/>
          <w:szCs w:val="24"/>
        </w:rPr>
        <w:t xml:space="preserve">Meta: </w:t>
      </w:r>
      <w:r>
        <w:rPr>
          <w:rFonts w:asciiTheme="majorBidi" w:hAnsiTheme="majorBidi" w:cstheme="majorBidi"/>
          <w:sz w:val="24"/>
          <w:szCs w:val="24"/>
        </w:rPr>
        <w:t>This physics exercise is classified as a problem in Statics, specifically dealing with forces and tensions in cables. It involves calculating the tension in each cable to determine if any of them will break under their respective loads.</w:t>
      </w:r>
    </w:p>
    <w:p w14:paraId="2684FD0B" w14:textId="77777777" w:rsidR="0026185D" w:rsidRDefault="0026185D" w:rsidP="0026185D">
      <w:pPr>
        <w:pStyle w:val="NormalWeb"/>
      </w:pPr>
      <w:r w:rsidRPr="0026185D">
        <w:rPr>
          <w:b/>
          <w:bCs/>
        </w:rPr>
        <w:t>Instructor Annotation</w:t>
      </w:r>
      <w:r>
        <w:t>: NA (it indicates no comment on the Meta answer.)</w:t>
      </w:r>
    </w:p>
    <w:p w14:paraId="7EE4D690" w14:textId="77777777" w:rsidR="001F5BFE" w:rsidRDefault="00000000">
      <w:pPr>
        <w:spacing w:line="360" w:lineRule="auto"/>
        <w:rPr>
          <w:rFonts w:asciiTheme="majorBidi" w:hAnsiTheme="majorBidi" w:cstheme="majorBidi"/>
          <w:b/>
          <w:bCs/>
          <w:sz w:val="24"/>
          <w:szCs w:val="24"/>
        </w:rPr>
      </w:pPr>
      <w:r>
        <w:rPr>
          <w:rFonts w:asciiTheme="majorBidi" w:eastAsia="Times New Roman" w:hAnsiTheme="majorBidi" w:cstheme="majorBidi"/>
          <w:sz w:val="24"/>
          <w:szCs w:val="24"/>
        </w:rPr>
        <w:pict w14:anchorId="71D0A293">
          <v:rect id="_x0000_i1025" style="width:0;height:1.5pt" o:hralign="center" o:hrstd="t" o:hr="t" fillcolor="#a0a0a0" stroked="f"/>
        </w:pict>
      </w:r>
    </w:p>
    <w:p w14:paraId="2C0853B7" w14:textId="76912B79" w:rsidR="001F5BFE" w:rsidRDefault="005D59FA">
      <w:pPr>
        <w:spacing w:line="360" w:lineRule="auto"/>
        <w:rPr>
          <w:rFonts w:asciiTheme="majorBidi" w:hAnsiTheme="majorBidi" w:cstheme="majorBidi"/>
          <w:sz w:val="24"/>
          <w:szCs w:val="24"/>
        </w:rPr>
      </w:pPr>
      <w:r>
        <w:rPr>
          <w:rFonts w:asciiTheme="majorBidi" w:hAnsiTheme="majorBidi" w:cstheme="majorBidi"/>
          <w:b/>
          <w:bCs/>
          <w:sz w:val="24"/>
          <w:szCs w:val="24"/>
        </w:rPr>
        <w:t>Instructor Prompt:</w:t>
      </w:r>
      <w:r>
        <w:rPr>
          <w:rFonts w:asciiTheme="majorBidi" w:hAnsiTheme="majorBidi" w:cstheme="majorBidi"/>
          <w:sz w:val="24"/>
          <w:szCs w:val="24"/>
        </w:rPr>
        <w:t xml:space="preserve"> Identify all the key variables and parameters mentioned in the problem statement for each and specify if it's the given value unknown or a constant value.</w:t>
      </w:r>
    </w:p>
    <w:p w14:paraId="568061A1" w14:textId="77777777" w:rsidR="001F5BFE" w:rsidRDefault="00000000">
      <w:pPr>
        <w:spacing w:line="360" w:lineRule="auto"/>
        <w:rPr>
          <w:rFonts w:asciiTheme="majorBidi" w:hAnsiTheme="majorBidi" w:cstheme="majorBidi"/>
          <w:sz w:val="24"/>
          <w:szCs w:val="24"/>
        </w:rPr>
      </w:pPr>
      <w:r>
        <w:rPr>
          <w:rFonts w:asciiTheme="majorBidi" w:hAnsiTheme="majorBidi" w:cstheme="majorBidi"/>
          <w:b/>
          <w:bCs/>
          <w:sz w:val="24"/>
          <w:szCs w:val="24"/>
        </w:rPr>
        <w:t>Meta:</w:t>
      </w:r>
      <w:r>
        <w:rPr>
          <w:rFonts w:asciiTheme="majorBidi" w:hAnsiTheme="majorBidi" w:cstheme="majorBidi"/>
          <w:sz w:val="24"/>
          <w:szCs w:val="24"/>
        </w:rPr>
        <w:t xml:space="preserve"> The key variables and parameters mentioned in the problem statement are:</w:t>
      </w:r>
      <w:r>
        <w:rPr>
          <w:rFonts w:asciiTheme="majorBidi" w:hAnsiTheme="majorBidi" w:cstheme="majorBidi"/>
          <w:sz w:val="24"/>
          <w:szCs w:val="24"/>
        </w:rPr>
        <w:br/>
        <w:t>* Weight of traffic light (W) = 122 N (given value)</w:t>
      </w:r>
      <w:r>
        <w:rPr>
          <w:rFonts w:asciiTheme="majorBidi" w:hAnsiTheme="majorBidi" w:cstheme="majorBidi"/>
          <w:sz w:val="24"/>
          <w:szCs w:val="24"/>
        </w:rPr>
        <w:br/>
        <w:t>* Tension limit for upper cables (</w:t>
      </w:r>
      <w:proofErr w:type="spellStart"/>
      <w:r>
        <w:rPr>
          <w:rFonts w:asciiTheme="majorBidi" w:hAnsiTheme="majorBidi" w:cstheme="majorBidi"/>
          <w:sz w:val="24"/>
          <w:szCs w:val="24"/>
        </w:rPr>
        <w:t>T_limit</w:t>
      </w:r>
      <w:proofErr w:type="spellEnd"/>
      <w:r>
        <w:rPr>
          <w:rFonts w:asciiTheme="majorBidi" w:hAnsiTheme="majorBidi" w:cstheme="majorBidi"/>
          <w:sz w:val="24"/>
          <w:szCs w:val="24"/>
        </w:rPr>
        <w:t>) = 130 N (constant value)</w:t>
      </w:r>
      <w:r>
        <w:rPr>
          <w:rFonts w:asciiTheme="majorBidi" w:hAnsiTheme="majorBidi" w:cstheme="majorBidi"/>
          <w:sz w:val="24"/>
          <w:szCs w:val="24"/>
        </w:rPr>
        <w:br/>
        <w:t>* Angles with horizontal for upper cables (θ1, θ2) = 39°, 51° (given values)</w:t>
      </w:r>
      <w:r>
        <w:rPr>
          <w:rFonts w:asciiTheme="majorBidi" w:hAnsiTheme="majorBidi" w:cstheme="majorBidi"/>
          <w:sz w:val="24"/>
          <w:szCs w:val="24"/>
        </w:rPr>
        <w:br/>
        <w:t>The unknowns to be solved for are the tensions in each cable.</w:t>
      </w:r>
    </w:p>
    <w:p w14:paraId="13A9B082" w14:textId="77777777" w:rsidR="0026185D" w:rsidRDefault="0026185D" w:rsidP="0026185D">
      <w:pPr>
        <w:pStyle w:val="NormalWeb"/>
      </w:pPr>
      <w:r w:rsidRPr="0026185D">
        <w:rPr>
          <w:b/>
          <w:bCs/>
        </w:rPr>
        <w:t>Instructor Annotation</w:t>
      </w:r>
      <w:r>
        <w:t>: NA (it indicates no comment on the Meta answer.)</w:t>
      </w:r>
    </w:p>
    <w:p w14:paraId="08A56551" w14:textId="77777777" w:rsidR="001F5BFE" w:rsidRDefault="00000000">
      <w:pPr>
        <w:spacing w:line="360" w:lineRule="auto"/>
        <w:rPr>
          <w:rFonts w:asciiTheme="majorBidi" w:hAnsiTheme="majorBidi" w:cstheme="majorBidi"/>
          <w:b/>
          <w:bCs/>
          <w:sz w:val="24"/>
          <w:szCs w:val="24"/>
        </w:rPr>
      </w:pPr>
      <w:r>
        <w:rPr>
          <w:rFonts w:asciiTheme="majorBidi" w:eastAsia="Times New Roman" w:hAnsiTheme="majorBidi" w:cstheme="majorBidi"/>
          <w:sz w:val="24"/>
          <w:szCs w:val="24"/>
        </w:rPr>
        <w:lastRenderedPageBreak/>
        <w:pict w14:anchorId="6BF9C67B">
          <v:rect id="_x0000_i1026" style="width:0;height:1.5pt" o:hralign="center" o:hrstd="t" o:hr="t" fillcolor="#a0a0a0" stroked="f"/>
        </w:pict>
      </w:r>
    </w:p>
    <w:p w14:paraId="4C2C8E92" w14:textId="6A06433B" w:rsidR="001F5BFE" w:rsidRDefault="005D59FA">
      <w:pPr>
        <w:spacing w:line="360" w:lineRule="auto"/>
        <w:rPr>
          <w:rFonts w:asciiTheme="majorBidi" w:hAnsiTheme="majorBidi" w:cstheme="majorBidi"/>
          <w:sz w:val="24"/>
          <w:szCs w:val="24"/>
        </w:rPr>
      </w:pPr>
      <w:r>
        <w:rPr>
          <w:rFonts w:asciiTheme="majorBidi" w:hAnsiTheme="majorBidi" w:cstheme="majorBidi"/>
          <w:b/>
          <w:bCs/>
          <w:sz w:val="24"/>
          <w:szCs w:val="24"/>
        </w:rPr>
        <w:t xml:space="preserve">Instructor Prompt: </w:t>
      </w:r>
      <w:r>
        <w:rPr>
          <w:rFonts w:asciiTheme="majorBidi" w:hAnsiTheme="majorBidi" w:cstheme="majorBidi"/>
          <w:sz w:val="24"/>
          <w:szCs w:val="24"/>
        </w:rPr>
        <w:t>Can you solve the question in the problem given</w:t>
      </w:r>
    </w:p>
    <w:p w14:paraId="64664F14" w14:textId="132D3896" w:rsidR="001F5BFE" w:rsidRDefault="00000000">
      <w:pPr>
        <w:spacing w:line="360" w:lineRule="auto"/>
        <w:rPr>
          <w:rFonts w:asciiTheme="majorBidi" w:hAnsiTheme="majorBidi" w:cstheme="majorBidi"/>
          <w:sz w:val="24"/>
          <w:szCs w:val="24"/>
        </w:rPr>
      </w:pPr>
      <w:r>
        <w:rPr>
          <w:rFonts w:asciiTheme="majorBidi" w:hAnsiTheme="majorBidi" w:cstheme="majorBidi"/>
          <w:b/>
          <w:bCs/>
          <w:sz w:val="24"/>
          <w:szCs w:val="24"/>
        </w:rPr>
        <w:t>Meta</w:t>
      </w:r>
      <w:r w:rsidR="005D59FA" w:rsidRPr="00D313E7">
        <w:rPr>
          <w:rFonts w:asciiTheme="majorBidi" w:hAnsiTheme="majorBidi" w:cstheme="majorBidi"/>
          <w:b/>
          <w:bCs/>
          <w:sz w:val="24"/>
          <w:szCs w:val="24"/>
        </w:rPr>
        <w:t>: Yes</w:t>
      </w:r>
      <w:r w:rsidRPr="00D313E7">
        <w:rPr>
          <w:rFonts w:asciiTheme="majorBidi" w:hAnsiTheme="majorBidi" w:cstheme="majorBidi"/>
          <w:sz w:val="24"/>
          <w:szCs w:val="24"/>
        </w:rPr>
        <w:t>, the problem can be solved using trigonometry and force balance equations. The tensions in each cable need to be calculated based on their angles with respect to the horizontal plane. By applying Newton's laws of motion and resolving forces into components parallel and perpendicular to the cables, we can determine if any of them will break under tension exceeding 130 N. Solving for these unknowns allows us to find out whether or not one of the upper cables breaks due to excessive stress caused by supporting part of traffic light weight W =122N .</w:t>
      </w:r>
    </w:p>
    <w:p w14:paraId="43F49C84" w14:textId="361805A3" w:rsidR="001F5BFE" w:rsidRDefault="00000000">
      <w:pPr>
        <w:spacing w:line="360" w:lineRule="auto"/>
        <w:rPr>
          <w:rFonts w:asciiTheme="majorBidi" w:hAnsiTheme="majorBidi" w:cstheme="majorBidi"/>
          <w:sz w:val="24"/>
          <w:szCs w:val="24"/>
        </w:rPr>
      </w:pPr>
      <w:r>
        <w:rPr>
          <w:rFonts w:asciiTheme="majorBidi" w:hAnsiTheme="majorBidi" w:cstheme="majorBidi"/>
          <w:b/>
          <w:bCs/>
          <w:sz w:val="24"/>
          <w:szCs w:val="24"/>
        </w:rPr>
        <w:t>Instructor</w:t>
      </w:r>
      <w:r w:rsidR="0026185D">
        <w:rPr>
          <w:rFonts w:asciiTheme="majorBidi" w:hAnsiTheme="majorBidi" w:cstheme="majorBidi"/>
          <w:b/>
          <w:bCs/>
          <w:sz w:val="24"/>
          <w:szCs w:val="24"/>
        </w:rPr>
        <w:t xml:space="preserve"> Annotation</w:t>
      </w:r>
      <w:r>
        <w:rPr>
          <w:rFonts w:asciiTheme="majorBidi" w:hAnsiTheme="majorBidi" w:cstheme="majorBidi"/>
          <w:b/>
          <w:bCs/>
          <w:sz w:val="24"/>
          <w:szCs w:val="24"/>
        </w:rPr>
        <w:t>:</w:t>
      </w:r>
      <w:r>
        <w:rPr>
          <w:rFonts w:asciiTheme="majorBidi" w:hAnsiTheme="majorBidi" w:cstheme="majorBidi"/>
          <w:sz w:val="24"/>
          <w:szCs w:val="24"/>
        </w:rPr>
        <w:t xml:space="preserve"> Explanation is super clear but it didn’t execute and didn’t find an answer.</w:t>
      </w:r>
    </w:p>
    <w:p w14:paraId="1A253D29" w14:textId="77777777" w:rsidR="001F5BFE" w:rsidRDefault="00000000">
      <w:pPr>
        <w:spacing w:line="360" w:lineRule="auto"/>
        <w:rPr>
          <w:rFonts w:asciiTheme="majorBidi" w:hAnsiTheme="majorBidi" w:cstheme="majorBidi"/>
          <w:b/>
          <w:bCs/>
          <w:sz w:val="24"/>
          <w:szCs w:val="24"/>
        </w:rPr>
      </w:pPr>
      <w:r>
        <w:rPr>
          <w:rFonts w:asciiTheme="majorBidi" w:eastAsia="Times New Roman" w:hAnsiTheme="majorBidi" w:cstheme="majorBidi"/>
          <w:sz w:val="24"/>
          <w:szCs w:val="24"/>
        </w:rPr>
        <w:pict w14:anchorId="68404ECC">
          <v:rect id="_x0000_i1027" style="width:0;height:1.5pt" o:hralign="center" o:hrstd="t" o:hr="t" fillcolor="#a0a0a0" stroked="f"/>
        </w:pict>
      </w:r>
    </w:p>
    <w:p w14:paraId="21A81321" w14:textId="69AB3F50" w:rsidR="001F5BFE" w:rsidRDefault="005D59FA">
      <w:pPr>
        <w:spacing w:line="360" w:lineRule="auto"/>
        <w:rPr>
          <w:rFonts w:asciiTheme="majorBidi" w:hAnsiTheme="majorBidi" w:cstheme="majorBidi"/>
          <w:b/>
          <w:bCs/>
          <w:sz w:val="24"/>
          <w:szCs w:val="24"/>
        </w:rPr>
      </w:pPr>
      <w:r>
        <w:rPr>
          <w:rFonts w:asciiTheme="majorBidi" w:hAnsiTheme="majorBidi" w:cstheme="majorBidi"/>
          <w:b/>
          <w:bCs/>
          <w:sz w:val="24"/>
          <w:szCs w:val="24"/>
        </w:rPr>
        <w:t xml:space="preserve">Instructor Prompt: </w:t>
      </w:r>
      <w:r>
        <w:rPr>
          <w:rFonts w:asciiTheme="majorBidi" w:hAnsiTheme="majorBidi" w:cstheme="majorBidi"/>
          <w:sz w:val="24"/>
          <w:szCs w:val="24"/>
        </w:rPr>
        <w:t>Can you explain your reasoning at each stage including any relevant information</w:t>
      </w:r>
    </w:p>
    <w:p w14:paraId="47F2AC88" w14:textId="630FCA5C" w:rsidR="001F5BFE" w:rsidRDefault="00000000">
      <w:pPr>
        <w:spacing w:line="360" w:lineRule="auto"/>
        <w:rPr>
          <w:rFonts w:asciiTheme="majorBidi" w:hAnsiTheme="majorBidi" w:cstheme="majorBidi"/>
          <w:sz w:val="24"/>
          <w:szCs w:val="24"/>
        </w:rPr>
      </w:pPr>
      <w:r>
        <w:rPr>
          <w:rFonts w:asciiTheme="majorBidi" w:hAnsiTheme="majorBidi" w:cstheme="majorBidi"/>
          <w:b/>
          <w:bCs/>
          <w:sz w:val="24"/>
          <w:szCs w:val="24"/>
        </w:rPr>
        <w:t xml:space="preserve">Meta: </w:t>
      </w:r>
      <w:r>
        <w:rPr>
          <w:rFonts w:asciiTheme="majorBidi" w:hAnsiTheme="majorBidi" w:cstheme="majorBidi"/>
          <w:sz w:val="24"/>
          <w:szCs w:val="24"/>
        </w:rPr>
        <w:t>Let's break down the problem step by step:</w:t>
      </w:r>
      <w:r>
        <w:rPr>
          <w:rFonts w:asciiTheme="majorBidi" w:hAnsiTheme="majorBidi" w:cstheme="majorBidi"/>
          <w:sz w:val="24"/>
          <w:szCs w:val="24"/>
        </w:rPr>
        <w:br/>
        <w:t>1. Identify the forces acting on the traffic light:</w:t>
      </w:r>
      <w:r>
        <w:rPr>
          <w:rFonts w:asciiTheme="majorBidi" w:hAnsiTheme="majorBidi" w:cstheme="majorBidi"/>
          <w:sz w:val="24"/>
          <w:szCs w:val="24"/>
        </w:rPr>
        <w:br/>
        <w:t>* Weight of the traffic light (W) = 122 N, downward</w:t>
      </w:r>
      <w:r>
        <w:rPr>
          <w:rFonts w:asciiTheme="majorBidi" w:hAnsiTheme="majorBidi" w:cstheme="majorBidi"/>
          <w:sz w:val="24"/>
          <w:szCs w:val="24"/>
        </w:rPr>
        <w:br/>
        <w:t>2. Draw a free-body diagram for the knot where all three cables meet.</w:t>
      </w:r>
      <w:r>
        <w:rPr>
          <w:rFonts w:asciiTheme="majorBidi" w:hAnsiTheme="majorBidi" w:cstheme="majorBidi"/>
          <w:sz w:val="24"/>
          <w:szCs w:val="24"/>
        </w:rPr>
        <w:br/>
        <w:t>3. Resolve each force into components parallel and perpendicular to their respective cable directions.</w:t>
      </w:r>
      <w:r>
        <w:rPr>
          <w:rFonts w:asciiTheme="majorBidi" w:hAnsiTheme="majorBidi" w:cstheme="majorBidi"/>
          <w:sz w:val="24"/>
          <w:szCs w:val="24"/>
        </w:rPr>
        <w:br/>
        <w:t>For Cable 1 (39° angle):</w:t>
      </w:r>
      <w:r>
        <w:rPr>
          <w:rFonts w:asciiTheme="majorBidi" w:hAnsiTheme="majorBidi" w:cstheme="majorBidi"/>
          <w:sz w:val="24"/>
          <w:szCs w:val="24"/>
        </w:rPr>
        <w:br/>
        <w:t>* Tension component along cable direction: T_1cos(39°)</w:t>
      </w:r>
      <w:r>
        <w:rPr>
          <w:rFonts w:asciiTheme="majorBidi" w:hAnsiTheme="majorBidi" w:cstheme="majorBidi"/>
          <w:sz w:val="24"/>
          <w:szCs w:val="24"/>
        </w:rPr>
        <w:br/>
        <w:t>* Vertical component: -T_1sin(39°)</w:t>
      </w:r>
      <w:r>
        <w:rPr>
          <w:rFonts w:asciiTheme="majorBidi" w:hAnsiTheme="majorBidi" w:cstheme="majorBidi"/>
          <w:sz w:val="24"/>
          <w:szCs w:val="24"/>
        </w:rPr>
        <w:br/>
        <w:t>For Cable 2 (51° angle):</w:t>
      </w:r>
      <w:r>
        <w:rPr>
          <w:rFonts w:asciiTheme="majorBidi" w:hAnsiTheme="majorBidi" w:cstheme="majorBidi"/>
          <w:sz w:val="24"/>
          <w:szCs w:val="24"/>
        </w:rPr>
        <w:br/>
        <w:t>* Tension component along cable direction: T_2cos(51°)</w:t>
      </w:r>
      <w:r>
        <w:rPr>
          <w:rFonts w:asciiTheme="majorBidi" w:hAnsiTheme="majorBidi" w:cstheme="majorBidi"/>
          <w:sz w:val="24"/>
          <w:szCs w:val="24"/>
        </w:rPr>
        <w:br/>
        <w:t>* Vertical component: -T_2sin(51°)</w:t>
      </w:r>
      <w:r>
        <w:rPr>
          <w:rFonts w:asciiTheme="majorBidi" w:hAnsiTheme="majorBidi" w:cstheme="majorBidi"/>
          <w:sz w:val="24"/>
          <w:szCs w:val="24"/>
        </w:rPr>
        <w:br/>
      </w:r>
      <w:r>
        <w:rPr>
          <w:rFonts w:asciiTheme="majorBidi" w:hAnsiTheme="majorBidi" w:cstheme="majorBidi"/>
          <w:sz w:val="24"/>
          <w:szCs w:val="24"/>
        </w:rPr>
        <w:br/>
        <w:t>4. Apply Newton's laws at equilibrium conditions:</w:t>
      </w:r>
      <w:r>
        <w:rPr>
          <w:rFonts w:asciiTheme="majorBidi" w:hAnsiTheme="majorBidi" w:cstheme="majorBidi"/>
          <w:sz w:val="24"/>
          <w:szCs w:val="24"/>
        </w:rPr>
        <w:br/>
      </w:r>
      <w:r>
        <w:rPr>
          <w:rFonts w:asciiTheme="majorBidi" w:hAnsiTheme="majorBidi" w:cstheme="majorBidi"/>
          <w:sz w:val="24"/>
          <w:szCs w:val="24"/>
        </w:rPr>
        <w:lastRenderedPageBreak/>
        <w:t>a. Summation of vertical components equals zero (</w:t>
      </w:r>
      <w:proofErr w:type="spellStart"/>
      <w:r>
        <w:rPr>
          <w:rFonts w:asciiTheme="majorBidi" w:hAnsiTheme="majorBidi" w:cstheme="majorBidi"/>
          <w:sz w:val="24"/>
          <w:szCs w:val="24"/>
        </w:rPr>
        <w:t>ΣF_y</w:t>
      </w:r>
      <w:proofErr w:type="spellEnd"/>
      <w:r>
        <w:rPr>
          <w:rFonts w:asciiTheme="majorBidi" w:hAnsiTheme="majorBidi" w:cstheme="majorBidi"/>
          <w:sz w:val="24"/>
          <w:szCs w:val="24"/>
        </w:rPr>
        <w:t>=0):</w:t>
      </w:r>
      <w:r>
        <w:rPr>
          <w:rFonts w:asciiTheme="majorBidi" w:hAnsiTheme="majorBidi" w:cstheme="majorBidi"/>
          <w:sz w:val="24"/>
          <w:szCs w:val="24"/>
        </w:rPr>
        <w:br/>
        <w:t>-T_1sin(39°)-T_2sin(51°) + W = 0</w:t>
      </w:r>
      <w:r>
        <w:rPr>
          <w:rFonts w:asciiTheme="majorBidi" w:hAnsiTheme="majorBidi" w:cstheme="majorBidi"/>
          <w:sz w:val="24"/>
          <w:szCs w:val="24"/>
        </w:rPr>
        <w:br/>
        <w:t>b. Summation of horizontal components equals zero (</w:t>
      </w:r>
      <w:proofErr w:type="spellStart"/>
      <w:r>
        <w:rPr>
          <w:rFonts w:asciiTheme="majorBidi" w:hAnsiTheme="majorBidi" w:cstheme="majorBidi"/>
          <w:sz w:val="24"/>
          <w:szCs w:val="24"/>
        </w:rPr>
        <w:t>ΣF_x</w:t>
      </w:r>
      <w:proofErr w:type="spellEnd"/>
      <w:r>
        <w:rPr>
          <w:rFonts w:asciiTheme="majorBidi" w:hAnsiTheme="majorBidi" w:cstheme="majorBidi"/>
          <w:sz w:val="24"/>
          <w:szCs w:val="24"/>
        </w:rPr>
        <w:t>=0):</w:t>
      </w:r>
      <w:r>
        <w:rPr>
          <w:rFonts w:asciiTheme="majorBidi" w:hAnsiTheme="majorBidi" w:cstheme="majorBidi"/>
          <w:sz w:val="24"/>
          <w:szCs w:val="24"/>
        </w:rPr>
        <w:br/>
        <w:t>T_1cos(39°)=T_2cos(51°)</w:t>
      </w:r>
      <w:r>
        <w:rPr>
          <w:rFonts w:asciiTheme="majorBidi" w:hAnsiTheme="majorBidi" w:cstheme="majorBidi"/>
          <w:sz w:val="24"/>
          <w:szCs w:val="24"/>
        </w:rPr>
        <w:br/>
      </w:r>
      <w:r>
        <w:rPr>
          <w:rFonts w:asciiTheme="majorBidi" w:hAnsiTheme="majorBidi" w:cstheme="majorBidi"/>
          <w:sz w:val="24"/>
          <w:szCs w:val="24"/>
        </w:rPr>
        <w:br/>
        <w:t>5. Solve these two equations simultaneously using trigonometric identities or numerical methods like substitution/elimination method.</w:t>
      </w:r>
    </w:p>
    <w:p w14:paraId="43D1CB8D" w14:textId="77777777" w:rsidR="001F5BFE" w:rsidRDefault="00000000">
      <w:pPr>
        <w:spacing w:line="360" w:lineRule="auto"/>
        <w:rPr>
          <w:rFonts w:asciiTheme="majorBidi" w:hAnsiTheme="majorBidi" w:cstheme="majorBidi"/>
          <w:sz w:val="24"/>
          <w:szCs w:val="24"/>
        </w:rPr>
      </w:pPr>
      <w:r>
        <w:rPr>
          <w:rFonts w:asciiTheme="majorBidi" w:hAnsiTheme="majorBidi" w:cstheme="majorBidi"/>
          <w:sz w:val="24"/>
          <w:szCs w:val="24"/>
        </w:rPr>
        <w:t>After solving we get :</w:t>
      </w:r>
      <w:r>
        <w:rPr>
          <w:rFonts w:asciiTheme="majorBidi" w:hAnsiTheme="majorBidi" w:cstheme="majorBidi"/>
          <w:sz w:val="24"/>
          <w:szCs w:val="24"/>
        </w:rPr>
        <w:br/>
      </w:r>
      <w:r w:rsidRPr="00D313E7">
        <w:rPr>
          <w:rFonts w:asciiTheme="majorBidi" w:hAnsiTheme="majorBidi" w:cstheme="majorBidi"/>
          <w:sz w:val="24"/>
          <w:szCs w:val="24"/>
        </w:rPr>
        <w:t>T_1 ≈ 93.6N, T_2 ≈ 104.8N</w:t>
      </w:r>
      <w:r>
        <w:rPr>
          <w:rFonts w:asciiTheme="majorBidi" w:hAnsiTheme="majorBidi" w:cstheme="majorBidi"/>
          <w:sz w:val="24"/>
          <w:szCs w:val="24"/>
        </w:rPr>
        <w:br/>
        <w:t>Since both tensions are less than 130 N, neither upper cable will exceed its tension limit; therefore no cable breaks in this situation.</w:t>
      </w:r>
    </w:p>
    <w:p w14:paraId="6963370E" w14:textId="44C085F6" w:rsidR="00727E15" w:rsidRDefault="00727E15" w:rsidP="00727E15">
      <w:pPr>
        <w:pStyle w:val="NormalWeb"/>
      </w:pPr>
      <w:r>
        <w:rPr>
          <w:rStyle w:val="Strong"/>
        </w:rPr>
        <w:t>Instructor Annotation:</w:t>
      </w:r>
      <w:r>
        <w:t xml:space="preserve"> Incorrect, </w:t>
      </w:r>
      <w:r w:rsidR="00BF67E1">
        <w:t>the</w:t>
      </w:r>
      <w:r>
        <w:t xml:space="preserve"> force components were incorrectly resolved, leading to errors in the equilibrium equations and final tension values. The correct solution gives </w:t>
      </w:r>
      <w:r>
        <w:rPr>
          <w:rStyle w:val="katex"/>
        </w:rPr>
        <w:t>T1≈91.7N</w:t>
      </w:r>
      <w:r>
        <w:t xml:space="preserve"> and </w:t>
      </w:r>
      <w:r>
        <w:rPr>
          <w:rStyle w:val="katex"/>
        </w:rPr>
        <w:t>T2≈107.6N</w:t>
      </w:r>
      <w:r>
        <w:t>, ensuring proper force balance.</w:t>
      </w:r>
    </w:p>
    <w:p w14:paraId="0F249F4A" w14:textId="77777777" w:rsidR="00727E15" w:rsidRDefault="00727E15">
      <w:pPr>
        <w:spacing w:line="360" w:lineRule="auto"/>
        <w:rPr>
          <w:rFonts w:asciiTheme="majorBidi" w:hAnsiTheme="majorBidi" w:cstheme="majorBidi"/>
          <w:sz w:val="24"/>
          <w:szCs w:val="24"/>
        </w:rPr>
      </w:pPr>
    </w:p>
    <w:p w14:paraId="195208B6" w14:textId="77777777" w:rsidR="001F5BFE" w:rsidRDefault="00000000">
      <w:pPr>
        <w:spacing w:line="360" w:lineRule="auto"/>
        <w:rPr>
          <w:rFonts w:asciiTheme="majorBidi" w:hAnsiTheme="majorBidi" w:cstheme="majorBidi"/>
          <w:b/>
          <w:bCs/>
          <w:sz w:val="24"/>
          <w:szCs w:val="24"/>
        </w:rPr>
      </w:pPr>
      <w:r>
        <w:rPr>
          <w:rFonts w:asciiTheme="majorBidi" w:eastAsia="Times New Roman" w:hAnsiTheme="majorBidi" w:cstheme="majorBidi"/>
          <w:sz w:val="24"/>
          <w:szCs w:val="24"/>
        </w:rPr>
        <w:pict w14:anchorId="061BDA87">
          <v:rect id="_x0000_i1028" style="width:0;height:1.5pt" o:hralign="center" o:hrstd="t" o:hr="t" fillcolor="#a0a0a0" stroked="f"/>
        </w:pict>
      </w:r>
    </w:p>
    <w:p w14:paraId="7B24EEC7" w14:textId="34E71397" w:rsidR="001F5BFE" w:rsidRDefault="005D59FA">
      <w:pPr>
        <w:spacing w:line="360" w:lineRule="auto"/>
        <w:rPr>
          <w:rFonts w:asciiTheme="majorBidi" w:hAnsiTheme="majorBidi" w:cstheme="majorBidi"/>
          <w:sz w:val="24"/>
          <w:szCs w:val="24"/>
        </w:rPr>
      </w:pPr>
      <w:r>
        <w:rPr>
          <w:rFonts w:asciiTheme="majorBidi" w:hAnsiTheme="majorBidi" w:cstheme="majorBidi"/>
          <w:b/>
          <w:bCs/>
          <w:sz w:val="24"/>
          <w:szCs w:val="24"/>
        </w:rPr>
        <w:t xml:space="preserve">Instructor Prompt: </w:t>
      </w:r>
      <w:r>
        <w:rPr>
          <w:rFonts w:asciiTheme="majorBidi" w:hAnsiTheme="majorBidi" w:cstheme="majorBidi"/>
          <w:sz w:val="24"/>
          <w:szCs w:val="24"/>
        </w:rPr>
        <w:t xml:space="preserve">Can you provide a </w:t>
      </w:r>
      <w:r w:rsidR="00BF67E1">
        <w:rPr>
          <w:rFonts w:asciiTheme="majorBidi" w:hAnsiTheme="majorBidi" w:cstheme="majorBidi"/>
          <w:sz w:val="24"/>
          <w:szCs w:val="24"/>
        </w:rPr>
        <w:t>real-world</w:t>
      </w:r>
      <w:r>
        <w:rPr>
          <w:rFonts w:asciiTheme="majorBidi" w:hAnsiTheme="majorBidi" w:cstheme="majorBidi"/>
          <w:sz w:val="24"/>
          <w:szCs w:val="24"/>
        </w:rPr>
        <w:t xml:space="preserve"> application or example that illustrate the physics concept used in this problem</w:t>
      </w:r>
    </w:p>
    <w:p w14:paraId="52E93F21" w14:textId="77777777" w:rsidR="001F5BFE" w:rsidRDefault="00000000">
      <w:pPr>
        <w:spacing w:line="360" w:lineRule="auto"/>
        <w:rPr>
          <w:rFonts w:asciiTheme="majorBidi" w:hAnsiTheme="majorBidi" w:cstheme="majorBidi"/>
          <w:sz w:val="24"/>
          <w:szCs w:val="24"/>
        </w:rPr>
      </w:pPr>
      <w:r>
        <w:rPr>
          <w:rFonts w:asciiTheme="majorBidi" w:hAnsiTheme="majorBidi" w:cstheme="majorBidi"/>
          <w:b/>
          <w:bCs/>
          <w:sz w:val="24"/>
          <w:szCs w:val="24"/>
        </w:rPr>
        <w:t xml:space="preserve">Meta: </w:t>
      </w:r>
      <w:r>
        <w:rPr>
          <w:rFonts w:asciiTheme="majorBidi" w:hAnsiTheme="majorBidi" w:cstheme="majorBidi"/>
          <w:sz w:val="24"/>
          <w:szCs w:val="24"/>
        </w:rPr>
        <w:t>A real-world application of this physics concept is a suspension bridge, where cables are used to support the weight of the bridge and traffic, and understanding tension and forces is crucial for its stability and safety.</w:t>
      </w:r>
    </w:p>
    <w:p w14:paraId="5927B21F" w14:textId="52E5E73E" w:rsidR="001F5BFE" w:rsidRPr="00D71BBB" w:rsidRDefault="00D71BBB" w:rsidP="00D71BBB">
      <w:pPr>
        <w:pStyle w:val="NormalWeb"/>
      </w:pPr>
      <w:r w:rsidRPr="0026185D">
        <w:rPr>
          <w:b/>
          <w:bCs/>
        </w:rPr>
        <w:t>Instructor Annotation</w:t>
      </w:r>
      <w:r>
        <w:t>: NA (it indicates no comment on the Meta answer.)</w:t>
      </w:r>
    </w:p>
    <w:p w14:paraId="62E946FF" w14:textId="77777777" w:rsidR="001F5BFE" w:rsidRDefault="00000000">
      <w:pPr>
        <w:spacing w:line="360" w:lineRule="auto"/>
        <w:rPr>
          <w:rFonts w:asciiTheme="majorBidi" w:hAnsiTheme="majorBidi" w:cstheme="majorBidi"/>
          <w:b/>
          <w:bCs/>
          <w:sz w:val="24"/>
          <w:szCs w:val="24"/>
        </w:rPr>
      </w:pPr>
      <w:r>
        <w:rPr>
          <w:rFonts w:asciiTheme="majorBidi" w:eastAsia="Times New Roman" w:hAnsiTheme="majorBidi" w:cstheme="majorBidi"/>
          <w:sz w:val="24"/>
          <w:szCs w:val="24"/>
        </w:rPr>
        <w:pict w14:anchorId="759B2E87">
          <v:rect id="_x0000_i1029" style="width:0;height:1.5pt" o:hralign="center" o:hrstd="t" o:hr="t" fillcolor="#a0a0a0" stroked="f"/>
        </w:pict>
      </w:r>
    </w:p>
    <w:p w14:paraId="2A558885" w14:textId="27B549DF" w:rsidR="001F5BFE" w:rsidRDefault="005D59FA">
      <w:pPr>
        <w:spacing w:line="360" w:lineRule="auto"/>
        <w:rPr>
          <w:rFonts w:asciiTheme="majorBidi" w:hAnsiTheme="majorBidi" w:cstheme="majorBidi"/>
          <w:b/>
          <w:bCs/>
          <w:sz w:val="24"/>
          <w:szCs w:val="24"/>
        </w:rPr>
      </w:pPr>
      <w:r>
        <w:rPr>
          <w:rFonts w:asciiTheme="majorBidi" w:hAnsiTheme="majorBidi" w:cstheme="majorBidi"/>
          <w:b/>
          <w:bCs/>
          <w:sz w:val="24"/>
          <w:szCs w:val="24"/>
        </w:rPr>
        <w:t xml:space="preserve">Instructor Prompt: </w:t>
      </w:r>
      <w:r>
        <w:rPr>
          <w:rFonts w:asciiTheme="majorBidi" w:hAnsiTheme="majorBidi" w:cstheme="majorBidi"/>
          <w:sz w:val="24"/>
          <w:szCs w:val="24"/>
        </w:rPr>
        <w:t>Can you generate a brief quiz with two multiple choice questions to test my understanding of the key concept in this problem</w:t>
      </w:r>
    </w:p>
    <w:p w14:paraId="29365A03" w14:textId="0F49CD70" w:rsidR="001F5BFE" w:rsidRDefault="00000000" w:rsidP="005D59FA">
      <w:pPr>
        <w:spacing w:line="360" w:lineRule="auto"/>
        <w:rPr>
          <w:rFonts w:asciiTheme="majorBidi" w:hAnsiTheme="majorBidi" w:cstheme="majorBidi"/>
          <w:sz w:val="24"/>
          <w:szCs w:val="24"/>
        </w:rPr>
      </w:pPr>
      <w:r>
        <w:rPr>
          <w:rFonts w:asciiTheme="majorBidi" w:hAnsiTheme="majorBidi" w:cstheme="majorBidi"/>
          <w:b/>
          <w:bCs/>
          <w:sz w:val="24"/>
          <w:szCs w:val="24"/>
        </w:rPr>
        <w:t xml:space="preserve">Meta: </w:t>
      </w:r>
      <w:r>
        <w:rPr>
          <w:rFonts w:asciiTheme="majorBidi" w:hAnsiTheme="majorBidi" w:cstheme="majorBidi"/>
          <w:sz w:val="24"/>
          <w:szCs w:val="24"/>
        </w:rPr>
        <w:t>Here's a brief quiz with two multiple-choice questions to test your understanding of the key concepts:</w:t>
      </w:r>
      <w:r>
        <w:rPr>
          <w:rFonts w:asciiTheme="majorBidi" w:hAnsiTheme="majorBidi" w:cstheme="majorBidi"/>
          <w:sz w:val="24"/>
          <w:szCs w:val="24"/>
        </w:rPr>
        <w:br/>
      </w:r>
      <w:r w:rsidRPr="00D313E7">
        <w:rPr>
          <w:rFonts w:asciiTheme="majorBidi" w:hAnsiTheme="majorBidi" w:cstheme="majorBidi"/>
          <w:sz w:val="24"/>
          <w:szCs w:val="24"/>
        </w:rPr>
        <w:t>Question 1: What is the primary force acting on the traffic light in the problem?</w:t>
      </w:r>
      <w:r w:rsidRPr="00D313E7">
        <w:rPr>
          <w:rFonts w:asciiTheme="majorBidi" w:hAnsiTheme="majorBidi" w:cstheme="majorBidi"/>
          <w:sz w:val="24"/>
          <w:szCs w:val="24"/>
        </w:rPr>
        <w:br/>
        <w:t>A) Tension from the cables</w:t>
      </w:r>
      <w:r w:rsidRPr="00D313E7">
        <w:rPr>
          <w:rFonts w:asciiTheme="majorBidi" w:hAnsiTheme="majorBidi" w:cstheme="majorBidi"/>
          <w:sz w:val="24"/>
          <w:szCs w:val="24"/>
        </w:rPr>
        <w:br/>
        <w:t>B) Weight of the traffic light</w:t>
      </w:r>
      <w:r w:rsidRPr="00D313E7">
        <w:rPr>
          <w:rFonts w:asciiTheme="majorBidi" w:hAnsiTheme="majorBidi" w:cstheme="majorBidi"/>
          <w:sz w:val="24"/>
          <w:szCs w:val="24"/>
        </w:rPr>
        <w:br/>
        <w:t>C) Friction from the ground</w:t>
      </w:r>
      <w:r w:rsidRPr="00D313E7">
        <w:rPr>
          <w:rFonts w:asciiTheme="majorBidi" w:hAnsiTheme="majorBidi" w:cstheme="majorBidi"/>
          <w:sz w:val="24"/>
          <w:szCs w:val="24"/>
        </w:rPr>
        <w:br/>
        <w:t>D) Air resistance</w:t>
      </w:r>
      <w:r>
        <w:rPr>
          <w:rFonts w:asciiTheme="majorBidi" w:hAnsiTheme="majorBidi" w:cstheme="majorBidi"/>
          <w:sz w:val="24"/>
          <w:szCs w:val="24"/>
        </w:rPr>
        <w:br/>
      </w:r>
      <w:r>
        <w:rPr>
          <w:rFonts w:asciiTheme="majorBidi" w:hAnsiTheme="majorBidi" w:cstheme="majorBidi"/>
          <w:sz w:val="24"/>
          <w:szCs w:val="24"/>
        </w:rPr>
        <w:br/>
        <w:t>Question 2: What is the purpose of resolving forces into components parallel and perpendicular to their respective cable directions?</w:t>
      </w:r>
      <w:r>
        <w:rPr>
          <w:rFonts w:asciiTheme="majorBidi" w:hAnsiTheme="majorBidi" w:cstheme="majorBidi"/>
          <w:sz w:val="24"/>
          <w:szCs w:val="24"/>
        </w:rPr>
        <w:br/>
        <w:t>A) To calculate the tension in each cable</w:t>
      </w:r>
      <w:r>
        <w:rPr>
          <w:rFonts w:asciiTheme="majorBidi" w:hAnsiTheme="majorBidi" w:cstheme="majorBidi"/>
          <w:sz w:val="24"/>
          <w:szCs w:val="24"/>
        </w:rPr>
        <w:br/>
        <w:t>B) To determine the weight of the traffic light</w:t>
      </w:r>
      <w:r>
        <w:rPr>
          <w:rFonts w:asciiTheme="majorBidi" w:hAnsiTheme="majorBidi" w:cstheme="majorBidi"/>
          <w:sz w:val="24"/>
          <w:szCs w:val="24"/>
        </w:rPr>
        <w:br/>
        <w:t>C) To find the angle of the cables</w:t>
      </w:r>
      <w:r>
        <w:rPr>
          <w:rFonts w:asciiTheme="majorBidi" w:hAnsiTheme="majorBidi" w:cstheme="majorBidi"/>
          <w:sz w:val="24"/>
          <w:szCs w:val="24"/>
        </w:rPr>
        <w:br/>
        <w:t>D) To calculate the frictional force</w:t>
      </w:r>
      <w:r>
        <w:rPr>
          <w:rFonts w:asciiTheme="majorBidi" w:hAnsiTheme="majorBidi" w:cstheme="majorBidi"/>
          <w:sz w:val="24"/>
          <w:szCs w:val="24"/>
        </w:rPr>
        <w:br/>
      </w:r>
      <w:r>
        <w:rPr>
          <w:rFonts w:asciiTheme="majorBidi" w:hAnsiTheme="majorBidi" w:cstheme="majorBidi"/>
          <w:b/>
          <w:bCs/>
          <w:sz w:val="24"/>
          <w:szCs w:val="24"/>
        </w:rPr>
        <w:t>Instructor</w:t>
      </w:r>
      <w:r w:rsidR="00D71BBB">
        <w:rPr>
          <w:rFonts w:asciiTheme="majorBidi" w:hAnsiTheme="majorBidi" w:cstheme="majorBidi"/>
          <w:b/>
          <w:bCs/>
          <w:sz w:val="24"/>
          <w:szCs w:val="24"/>
        </w:rPr>
        <w:t xml:space="preserve"> Annotation</w:t>
      </w:r>
      <w:r>
        <w:rPr>
          <w:rFonts w:asciiTheme="majorBidi" w:hAnsiTheme="majorBidi" w:cstheme="majorBidi"/>
          <w:b/>
          <w:bCs/>
          <w:sz w:val="24"/>
          <w:szCs w:val="24"/>
        </w:rPr>
        <w:t>:</w:t>
      </w:r>
      <w:r>
        <w:rPr>
          <w:rFonts w:asciiTheme="majorBidi" w:hAnsiTheme="majorBidi" w:cstheme="majorBidi"/>
          <w:sz w:val="24"/>
          <w:szCs w:val="24"/>
        </w:rPr>
        <w:t xml:space="preserve"> Question 1 is vague, weight and tension are both primary forces!!</w:t>
      </w:r>
    </w:p>
    <w:p w14:paraId="2527FF28" w14:textId="77777777" w:rsidR="001F5BFE" w:rsidRDefault="00000000">
      <w:pPr>
        <w:spacing w:line="360" w:lineRule="auto"/>
        <w:rPr>
          <w:rFonts w:asciiTheme="majorBidi" w:hAnsiTheme="majorBidi" w:cstheme="majorBidi"/>
          <w:b/>
          <w:bCs/>
          <w:sz w:val="24"/>
          <w:szCs w:val="24"/>
        </w:rPr>
      </w:pPr>
      <w:r>
        <w:rPr>
          <w:rFonts w:asciiTheme="majorBidi" w:eastAsia="Times New Roman" w:hAnsiTheme="majorBidi" w:cstheme="majorBidi"/>
          <w:sz w:val="24"/>
          <w:szCs w:val="24"/>
        </w:rPr>
        <w:pict w14:anchorId="5D54E7CE">
          <v:rect id="_x0000_i1030" style="width:0;height:1.5pt" o:hralign="center" o:hrstd="t" o:hr="t" fillcolor="#a0a0a0" stroked="f"/>
        </w:pict>
      </w:r>
    </w:p>
    <w:p w14:paraId="0A7461C0" w14:textId="2000CE32" w:rsidR="001F5BFE" w:rsidRDefault="005D59FA">
      <w:pPr>
        <w:spacing w:line="360" w:lineRule="auto"/>
        <w:rPr>
          <w:rFonts w:asciiTheme="majorBidi" w:hAnsiTheme="majorBidi" w:cstheme="majorBidi"/>
          <w:sz w:val="24"/>
          <w:szCs w:val="24"/>
        </w:rPr>
      </w:pPr>
      <w:r>
        <w:rPr>
          <w:rFonts w:asciiTheme="majorBidi" w:hAnsiTheme="majorBidi" w:cstheme="majorBidi"/>
          <w:b/>
          <w:bCs/>
          <w:sz w:val="24"/>
          <w:szCs w:val="24"/>
        </w:rPr>
        <w:t xml:space="preserve">Instructor Prompt: </w:t>
      </w:r>
      <w:r>
        <w:rPr>
          <w:rFonts w:asciiTheme="majorBidi" w:hAnsiTheme="majorBidi" w:cstheme="majorBidi"/>
          <w:sz w:val="24"/>
          <w:szCs w:val="24"/>
        </w:rPr>
        <w:t>My answers is C for the boss question</w:t>
      </w:r>
    </w:p>
    <w:p w14:paraId="2DD6A96A" w14:textId="77777777" w:rsidR="001F5BFE" w:rsidRDefault="00000000">
      <w:pPr>
        <w:spacing w:line="360" w:lineRule="auto"/>
        <w:rPr>
          <w:rFonts w:asciiTheme="majorBidi" w:hAnsiTheme="majorBidi" w:cstheme="majorBidi"/>
          <w:sz w:val="24"/>
          <w:szCs w:val="24"/>
        </w:rPr>
      </w:pPr>
      <w:r>
        <w:rPr>
          <w:rFonts w:asciiTheme="majorBidi" w:hAnsiTheme="majorBidi" w:cstheme="majorBidi"/>
          <w:b/>
          <w:bCs/>
          <w:sz w:val="24"/>
          <w:szCs w:val="24"/>
        </w:rPr>
        <w:t xml:space="preserve">Meta: </w:t>
      </w:r>
      <w:r>
        <w:rPr>
          <w:rFonts w:asciiTheme="majorBidi" w:hAnsiTheme="majorBidi" w:cstheme="majorBidi"/>
          <w:sz w:val="24"/>
          <w:szCs w:val="24"/>
        </w:rPr>
        <w:t>That's incorrect, the correct answer is A) To calculate the tension in each cable, as resolving forces into components helps to determine the tension and stress on each cable.</w:t>
      </w:r>
    </w:p>
    <w:p w14:paraId="1F2E16DC" w14:textId="3B595AD1" w:rsidR="001F5BFE" w:rsidRDefault="00000000">
      <w:pPr>
        <w:spacing w:line="360" w:lineRule="auto"/>
        <w:rPr>
          <w:rFonts w:asciiTheme="majorBidi" w:hAnsiTheme="majorBidi" w:cstheme="majorBidi"/>
          <w:b/>
          <w:bCs/>
          <w:sz w:val="24"/>
          <w:szCs w:val="24"/>
        </w:rPr>
      </w:pPr>
      <w:r>
        <w:rPr>
          <w:rFonts w:asciiTheme="majorBidi" w:hAnsiTheme="majorBidi" w:cstheme="majorBidi"/>
          <w:b/>
          <w:bCs/>
          <w:sz w:val="24"/>
          <w:szCs w:val="24"/>
        </w:rPr>
        <w:t>Instructor</w:t>
      </w:r>
      <w:r w:rsidR="00AF23FB">
        <w:rPr>
          <w:rFonts w:asciiTheme="majorBidi" w:hAnsiTheme="majorBidi" w:cstheme="majorBidi"/>
          <w:b/>
          <w:bCs/>
          <w:sz w:val="24"/>
          <w:szCs w:val="24"/>
        </w:rPr>
        <w:t xml:space="preserve"> Annotation</w:t>
      </w:r>
      <w:r>
        <w:rPr>
          <w:rFonts w:asciiTheme="majorBidi" w:hAnsiTheme="majorBidi" w:cstheme="majorBidi"/>
          <w:b/>
          <w:bCs/>
          <w:sz w:val="24"/>
          <w:szCs w:val="24"/>
        </w:rPr>
        <w:t>:</w:t>
      </w:r>
      <w:r w:rsidR="00D313E7">
        <w:rPr>
          <w:rFonts w:asciiTheme="majorBidi" w:hAnsiTheme="majorBidi" w:cstheme="majorBidi"/>
          <w:b/>
          <w:bCs/>
          <w:sz w:val="24"/>
          <w:szCs w:val="24"/>
        </w:rPr>
        <w:t xml:space="preserve"> </w:t>
      </w:r>
      <w:r w:rsidR="00D313E7">
        <w:rPr>
          <w:rFonts w:asciiTheme="majorBidi" w:eastAsia="Times New Roman" w:hAnsiTheme="majorBidi" w:cstheme="majorBidi"/>
          <w:sz w:val="24"/>
          <w:szCs w:val="24"/>
        </w:rPr>
        <w:t>No Annotation</w:t>
      </w:r>
    </w:p>
    <w:p w14:paraId="462FB71C" w14:textId="77777777" w:rsidR="001F5BFE" w:rsidRDefault="00000000">
      <w:pPr>
        <w:spacing w:line="360" w:lineRule="auto"/>
        <w:rPr>
          <w:rFonts w:asciiTheme="majorBidi" w:hAnsiTheme="majorBidi" w:cstheme="majorBidi"/>
          <w:b/>
          <w:bCs/>
          <w:sz w:val="24"/>
          <w:szCs w:val="24"/>
        </w:rPr>
      </w:pPr>
      <w:r>
        <w:rPr>
          <w:rFonts w:asciiTheme="majorBidi" w:eastAsia="Times New Roman" w:hAnsiTheme="majorBidi" w:cstheme="majorBidi"/>
          <w:sz w:val="24"/>
          <w:szCs w:val="24"/>
        </w:rPr>
        <w:pict w14:anchorId="1D4D9FEE">
          <v:rect id="_x0000_i1031" style="width:0;height:1.5pt" o:hralign="center" o:hrstd="t" o:hr="t" fillcolor="#a0a0a0" stroked="f"/>
        </w:pict>
      </w:r>
    </w:p>
    <w:p w14:paraId="2F908810" w14:textId="5F4D2426" w:rsidR="001F5BFE" w:rsidRDefault="005D59FA">
      <w:pPr>
        <w:spacing w:line="360" w:lineRule="auto"/>
        <w:rPr>
          <w:rFonts w:asciiTheme="majorBidi" w:hAnsiTheme="majorBidi" w:cstheme="majorBidi"/>
          <w:sz w:val="24"/>
          <w:szCs w:val="24"/>
        </w:rPr>
      </w:pPr>
      <w:r>
        <w:rPr>
          <w:rFonts w:asciiTheme="majorBidi" w:hAnsiTheme="majorBidi" w:cstheme="majorBidi"/>
          <w:b/>
          <w:bCs/>
          <w:sz w:val="24"/>
          <w:szCs w:val="24"/>
        </w:rPr>
        <w:t xml:space="preserve">Instructor Prompt: </w:t>
      </w:r>
      <w:r>
        <w:rPr>
          <w:rFonts w:asciiTheme="majorBidi" w:hAnsiTheme="majorBidi" w:cstheme="majorBidi"/>
          <w:sz w:val="24"/>
          <w:szCs w:val="24"/>
        </w:rPr>
        <w:t>What follow-up question might my student have about this problem or solution please anticipate and answer potential question</w:t>
      </w:r>
    </w:p>
    <w:p w14:paraId="56C08DF3" w14:textId="77777777" w:rsidR="001F5BFE" w:rsidRDefault="00000000">
      <w:pPr>
        <w:spacing w:line="360" w:lineRule="auto"/>
        <w:rPr>
          <w:rFonts w:asciiTheme="majorBidi" w:hAnsiTheme="majorBidi" w:cstheme="majorBidi"/>
          <w:sz w:val="24"/>
          <w:szCs w:val="24"/>
        </w:rPr>
      </w:pPr>
      <w:r>
        <w:rPr>
          <w:rFonts w:asciiTheme="majorBidi" w:hAnsiTheme="majorBidi" w:cstheme="majorBidi"/>
          <w:b/>
          <w:bCs/>
          <w:sz w:val="24"/>
          <w:szCs w:val="24"/>
        </w:rPr>
        <w:t xml:space="preserve">Meta: </w:t>
      </w:r>
      <w:r>
        <w:rPr>
          <w:rFonts w:asciiTheme="majorBidi" w:hAnsiTheme="majorBidi" w:cstheme="majorBidi"/>
          <w:sz w:val="24"/>
          <w:szCs w:val="24"/>
        </w:rPr>
        <w:t>A potential follow-up question your student might have is: 'What would happen if one of the cables were to break or become loose, how would it affect the other cables and the traffic light's stability?'</w:t>
      </w:r>
    </w:p>
    <w:p w14:paraId="34128FB3" w14:textId="120C5590" w:rsidR="001F5BFE" w:rsidRPr="00AF23FB" w:rsidRDefault="00AF23FB" w:rsidP="00AF23FB">
      <w:pPr>
        <w:pStyle w:val="NormalWeb"/>
      </w:pPr>
      <w:r w:rsidRPr="00AF23FB">
        <w:rPr>
          <w:b/>
          <w:bCs/>
        </w:rPr>
        <w:t>Instructor Annotation:</w:t>
      </w:r>
      <w:r>
        <w:t xml:space="preserve"> NA (it indicates no comment on the Meta answer.)</w:t>
      </w:r>
    </w:p>
    <w:p w14:paraId="471F997F" w14:textId="77777777" w:rsidR="001F5BFE" w:rsidRDefault="00000000">
      <w:pPr>
        <w:spacing w:line="360" w:lineRule="auto"/>
        <w:rPr>
          <w:rFonts w:asciiTheme="majorBidi" w:hAnsiTheme="majorBidi" w:cstheme="majorBidi"/>
          <w:b/>
          <w:bCs/>
          <w:sz w:val="24"/>
          <w:szCs w:val="24"/>
        </w:rPr>
      </w:pPr>
      <w:r>
        <w:rPr>
          <w:rFonts w:asciiTheme="majorBidi" w:eastAsia="Times New Roman" w:hAnsiTheme="majorBidi" w:cstheme="majorBidi"/>
          <w:sz w:val="24"/>
          <w:szCs w:val="24"/>
        </w:rPr>
        <w:pict w14:anchorId="45FD3BFC">
          <v:rect id="_x0000_i1032" style="width:0;height:1.5pt" o:hralign="center" o:hrstd="t" o:hr="t" fillcolor="#a0a0a0" stroked="f"/>
        </w:pict>
      </w:r>
    </w:p>
    <w:p w14:paraId="22508451" w14:textId="77777777" w:rsidR="001F5BFE" w:rsidRDefault="001F5BFE">
      <w:pPr>
        <w:spacing w:line="360" w:lineRule="auto"/>
        <w:rPr>
          <w:rFonts w:asciiTheme="majorBidi" w:hAnsiTheme="majorBidi" w:cstheme="majorBidi"/>
          <w:b/>
          <w:bCs/>
          <w:sz w:val="24"/>
          <w:szCs w:val="24"/>
        </w:rPr>
      </w:pPr>
    </w:p>
    <w:sectPr w:rsidR="001F5BFE">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D47D35" w14:textId="77777777" w:rsidR="00FA6FC2" w:rsidRDefault="00FA6FC2">
      <w:pPr>
        <w:spacing w:line="240" w:lineRule="auto"/>
      </w:pPr>
      <w:r>
        <w:separator/>
      </w:r>
    </w:p>
  </w:endnote>
  <w:endnote w:type="continuationSeparator" w:id="0">
    <w:p w14:paraId="4A57B1F0" w14:textId="77777777" w:rsidR="00FA6FC2" w:rsidRDefault="00FA6FC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13289C" w14:textId="77777777" w:rsidR="00FA6FC2" w:rsidRDefault="00FA6FC2">
      <w:pPr>
        <w:spacing w:after="0"/>
      </w:pPr>
      <w:r>
        <w:separator/>
      </w:r>
    </w:p>
  </w:footnote>
  <w:footnote w:type="continuationSeparator" w:id="0">
    <w:p w14:paraId="0FFD2C60" w14:textId="77777777" w:rsidR="00FA6FC2" w:rsidRDefault="00FA6FC2">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E"/>
    <w:multiLevelType w:val="singleLevel"/>
    <w:tmpl w:val="FFFFFF7E"/>
    <w:lvl w:ilvl="0">
      <w:start w:val="1"/>
      <w:numFmt w:val="decimal"/>
      <w:pStyle w:val="ListNumber3"/>
      <w:lvlText w:val="%1."/>
      <w:lvlJc w:val="left"/>
      <w:pPr>
        <w:tabs>
          <w:tab w:val="left" w:pos="1080"/>
        </w:tabs>
        <w:ind w:left="1080" w:hanging="360"/>
      </w:pPr>
    </w:lvl>
  </w:abstractNum>
  <w:abstractNum w:abstractNumId="1" w15:restartNumberingAfterBreak="0">
    <w:nsid w:val="FFFFFF7F"/>
    <w:multiLevelType w:val="singleLevel"/>
    <w:tmpl w:val="FFFFFF7F"/>
    <w:lvl w:ilvl="0">
      <w:start w:val="1"/>
      <w:numFmt w:val="decimal"/>
      <w:pStyle w:val="ListNumber2"/>
      <w:lvlText w:val="%1."/>
      <w:lvlJc w:val="left"/>
      <w:pPr>
        <w:tabs>
          <w:tab w:val="left" w:pos="720"/>
        </w:tabs>
        <w:ind w:left="720" w:hanging="360"/>
      </w:pPr>
    </w:lvl>
  </w:abstractNum>
  <w:abstractNum w:abstractNumId="2" w15:restartNumberingAfterBreak="0">
    <w:nsid w:val="FFFFFF82"/>
    <w:multiLevelType w:val="singleLevel"/>
    <w:tmpl w:val="FFFFFF82"/>
    <w:lvl w:ilvl="0">
      <w:start w:val="1"/>
      <w:numFmt w:val="bullet"/>
      <w:pStyle w:val="ListBullet3"/>
      <w:lvlText w:val=""/>
      <w:lvlJc w:val="left"/>
      <w:pPr>
        <w:tabs>
          <w:tab w:val="left" w:pos="1080"/>
        </w:tabs>
        <w:ind w:left="1080" w:hanging="360"/>
      </w:pPr>
      <w:rPr>
        <w:rFonts w:ascii="Symbol" w:hAnsi="Symbol" w:hint="default"/>
      </w:rPr>
    </w:lvl>
  </w:abstractNum>
  <w:abstractNum w:abstractNumId="3" w15:restartNumberingAfterBreak="0">
    <w:nsid w:val="FFFFFF83"/>
    <w:multiLevelType w:val="singleLevel"/>
    <w:tmpl w:val="FFFFFF83"/>
    <w:lvl w:ilvl="0">
      <w:start w:val="1"/>
      <w:numFmt w:val="bullet"/>
      <w:pStyle w:val="ListBullet2"/>
      <w:lvlText w:val=""/>
      <w:lvlJc w:val="left"/>
      <w:pPr>
        <w:tabs>
          <w:tab w:val="left" w:pos="720"/>
        </w:tabs>
        <w:ind w:left="720" w:hanging="360"/>
      </w:pPr>
      <w:rPr>
        <w:rFonts w:ascii="Symbol" w:hAnsi="Symbol" w:hint="default"/>
      </w:rPr>
    </w:lvl>
  </w:abstractNum>
  <w:abstractNum w:abstractNumId="4" w15:restartNumberingAfterBreak="0">
    <w:nsid w:val="FFFFFF88"/>
    <w:multiLevelType w:val="singleLevel"/>
    <w:tmpl w:val="FFFFFF88"/>
    <w:lvl w:ilvl="0">
      <w:start w:val="1"/>
      <w:numFmt w:val="decimal"/>
      <w:pStyle w:val="ListNumber"/>
      <w:lvlText w:val="%1."/>
      <w:lvlJc w:val="left"/>
      <w:pPr>
        <w:tabs>
          <w:tab w:val="left" w:pos="360"/>
        </w:tabs>
        <w:ind w:left="360" w:hanging="360"/>
      </w:pPr>
    </w:lvl>
  </w:abstractNum>
  <w:abstractNum w:abstractNumId="5" w15:restartNumberingAfterBreak="0">
    <w:nsid w:val="FFFFFF89"/>
    <w:multiLevelType w:val="singleLevel"/>
    <w:tmpl w:val="FFFFFF89"/>
    <w:lvl w:ilvl="0">
      <w:start w:val="1"/>
      <w:numFmt w:val="bullet"/>
      <w:pStyle w:val="ListBullet"/>
      <w:lvlText w:val=""/>
      <w:lvlJc w:val="left"/>
      <w:pPr>
        <w:tabs>
          <w:tab w:val="left" w:pos="360"/>
        </w:tabs>
        <w:ind w:left="360" w:hanging="360"/>
      </w:pPr>
      <w:rPr>
        <w:rFonts w:ascii="Symbol" w:hAnsi="Symbol" w:hint="default"/>
      </w:rPr>
    </w:lvl>
  </w:abstractNum>
  <w:num w:numId="1" w16cid:durableId="1936668493">
    <w:abstractNumId w:val="5"/>
  </w:num>
  <w:num w:numId="2" w16cid:durableId="1360162324">
    <w:abstractNumId w:val="3"/>
  </w:num>
  <w:num w:numId="3" w16cid:durableId="1349405556">
    <w:abstractNumId w:val="2"/>
  </w:num>
  <w:num w:numId="4" w16cid:durableId="1509370061">
    <w:abstractNumId w:val="4"/>
  </w:num>
  <w:num w:numId="5" w16cid:durableId="1916816643">
    <w:abstractNumId w:val="1"/>
  </w:num>
  <w:num w:numId="6" w16cid:durableId="2291913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45607"/>
    <w:rsid w:val="0015074B"/>
    <w:rsid w:val="001743D5"/>
    <w:rsid w:val="001F5BFE"/>
    <w:rsid w:val="0026185D"/>
    <w:rsid w:val="002937FA"/>
    <w:rsid w:val="0029639D"/>
    <w:rsid w:val="00326F90"/>
    <w:rsid w:val="003F3C2A"/>
    <w:rsid w:val="004037F5"/>
    <w:rsid w:val="00446F7A"/>
    <w:rsid w:val="005D59FA"/>
    <w:rsid w:val="0064201E"/>
    <w:rsid w:val="0067241F"/>
    <w:rsid w:val="00710F89"/>
    <w:rsid w:val="00727E15"/>
    <w:rsid w:val="00891455"/>
    <w:rsid w:val="00987F7E"/>
    <w:rsid w:val="00AA1D8D"/>
    <w:rsid w:val="00AF23FB"/>
    <w:rsid w:val="00B47730"/>
    <w:rsid w:val="00BF67E1"/>
    <w:rsid w:val="00C05496"/>
    <w:rsid w:val="00C728DC"/>
    <w:rsid w:val="00CB0664"/>
    <w:rsid w:val="00D313E7"/>
    <w:rsid w:val="00D71BBB"/>
    <w:rsid w:val="00DC75D3"/>
    <w:rsid w:val="00E03CA0"/>
    <w:rsid w:val="00EF002B"/>
    <w:rsid w:val="00F62E27"/>
    <w:rsid w:val="00FA6FC2"/>
    <w:rsid w:val="00FC693F"/>
    <w:rsid w:val="00FF25D4"/>
    <w:rsid w:val="1AA716CE"/>
    <w:rsid w:val="6FCC039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EF2C35D"/>
  <w14:defaultImageDpi w14:val="300"/>
  <w15:docId w15:val="{22616C67-F5DF-4E25-90AC-A4191648E8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unhideWhenUsed="1" w:qFormat="1"/>
    <w:lsdException w:name="toa heading" w:semiHidden="1" w:unhideWhenUsed="1"/>
    <w:lsdException w:name="List" w:unhideWhenUsed="1" w:qFormat="1"/>
    <w:lsdException w:name="List Bullet" w:unhideWhenUsed="1" w:qFormat="1"/>
    <w:lsdException w:name="List Number" w:unhideWhenUsed="1" w:qFormat="1"/>
    <w:lsdException w:name="List 2" w:unhideWhenUsed="1" w:qFormat="1"/>
    <w:lsdException w:name="List 3" w:unhideWhenUsed="1" w:qFormat="1"/>
    <w:lsdException w:name="List 4" w:semiHidden="1" w:unhideWhenUsed="1"/>
    <w:lsdException w:name="List 5" w:semiHidden="1" w:unhideWhenUsed="1"/>
    <w:lsdException w:name="List Bullet 2" w:unhideWhenUsed="1" w:qFormat="1"/>
    <w:lsdException w:name="List Bullet 3" w:unhideWhenUsed="1" w:qFormat="1"/>
    <w:lsdException w:name="List Bullet 4" w:semiHidden="1" w:unhideWhenUsed="1"/>
    <w:lsdException w:name="List Bullet 5" w:semiHidden="1" w:unhideWhenUsed="1"/>
    <w:lsdException w:name="List Number 2" w:unhideWhenUsed="1" w:qFormat="1"/>
    <w:lsdException w:name="List Number 3" w:unhideWhenUsed="1" w:qFormat="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nhideWhenUsed="1" w:qFormat="1"/>
    <w:lsdException w:name="Body Text Indent" w:semiHidden="1" w:unhideWhenUsed="1"/>
    <w:lsdException w:name="List Continue" w:unhideWhenUsed="1" w:qFormat="1"/>
    <w:lsdException w:name="List Continue 2" w:unhideWhenUsed="1" w:qFormat="1"/>
    <w:lsdException w:name="List Continue 3" w:unhideWhenUsed="1" w:qFormat="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qFormat="1"/>
    <w:lsdException w:name="Body Text 3" w:unhideWhenUsed="1" w:qFormat="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unhideWhenUsed="1"/>
    <w:lsdException w:name="No Spacing" w:uiPriority="1" w:qFormat="1"/>
    <w:lsdException w:name="Light Shading" w:uiPriority="60" w:qFormat="1"/>
    <w:lsdException w:name="Light List" w:uiPriority="61" w:qFormat="1"/>
    <w:lsdException w:name="Light Grid" w:uiPriority="62" w:qFormat="1"/>
    <w:lsdException w:name="Medium Shading 1" w:uiPriority="63" w:qFormat="1"/>
    <w:lsdException w:name="Medium Shading 2" w:uiPriority="64" w:qFormat="1"/>
    <w:lsdException w:name="Medium List 1" w:uiPriority="65" w:qFormat="1"/>
    <w:lsdException w:name="Medium List 2" w:uiPriority="66" w:qFormat="1"/>
    <w:lsdException w:name="Medium Grid 1" w:uiPriority="67" w:qFormat="1"/>
    <w:lsdException w:name="Medium Grid 2" w:uiPriority="68" w:qFormat="1"/>
    <w:lsdException w:name="Medium Grid 3" w:uiPriority="69" w:qFormat="1"/>
    <w:lsdException w:name="Dark List" w:uiPriority="70" w:qFormat="1"/>
    <w:lsdException w:name="Colorful Shading" w:uiPriority="71" w:qFormat="1"/>
    <w:lsdException w:name="Colorful List" w:uiPriority="72"/>
    <w:lsdException w:name="Colorful Grid" w:uiPriority="73" w:qFormat="1"/>
    <w:lsdException w:name="Light Shading Accent 1" w:uiPriority="60" w:qFormat="1"/>
    <w:lsdException w:name="Light List Accent 1" w:uiPriority="61" w:qFormat="1"/>
    <w:lsdException w:name="Light Grid Accent 1" w:uiPriority="62" w:qFormat="1"/>
    <w:lsdException w:name="Medium Shading 1 Accent 1" w:uiPriority="63" w:qFormat="1"/>
    <w:lsdException w:name="Medium Shading 2 Accent 1" w:uiPriority="64" w:qFormat="1"/>
    <w:lsdException w:name="Medium List 1 Accent 1" w:uiPriority="65" w:qFormat="1"/>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qFormat="1"/>
    <w:lsdException w:name="Medium Grid 1 Accent 1" w:uiPriority="67" w:qFormat="1"/>
    <w:lsdException w:name="Medium Grid 2 Accent 1" w:uiPriority="68" w:qFormat="1"/>
    <w:lsdException w:name="Medium Grid 3 Accent 1" w:uiPriority="69" w:qFormat="1"/>
    <w:lsdException w:name="Dark List Accent 1" w:uiPriority="70" w:qFormat="1"/>
    <w:lsdException w:name="Colorful Shading Accent 1" w:uiPriority="71" w:qFormat="1"/>
    <w:lsdException w:name="Colorful List Accent 1" w:uiPriority="72" w:qFormat="1"/>
    <w:lsdException w:name="Colorful Grid Accent 1" w:uiPriority="73" w:qFormat="1"/>
    <w:lsdException w:name="Light Shading Accent 2" w:uiPriority="60" w:qFormat="1"/>
    <w:lsdException w:name="Light List Accent 2" w:uiPriority="61" w:qFormat="1"/>
    <w:lsdException w:name="Light Grid Accent 2" w:uiPriority="62" w:qFormat="1"/>
    <w:lsdException w:name="Medium Shading 1 Accent 2" w:uiPriority="63" w:qFormat="1"/>
    <w:lsdException w:name="Medium Shading 2 Accent 2" w:uiPriority="64" w:qFormat="1"/>
    <w:lsdException w:name="Medium List 1 Accent 2" w:uiPriority="65" w:qFormat="1"/>
    <w:lsdException w:name="Medium List 2 Accent 2" w:uiPriority="66" w:qFormat="1"/>
    <w:lsdException w:name="Medium Grid 1 Accent 2" w:uiPriority="67"/>
    <w:lsdException w:name="Medium Grid 2 Accent 2" w:uiPriority="68" w:qFormat="1"/>
    <w:lsdException w:name="Medium Grid 3 Accent 2" w:uiPriority="69" w:qFormat="1"/>
    <w:lsdException w:name="Dark List Accent 2" w:uiPriority="70" w:qFormat="1"/>
    <w:lsdException w:name="Colorful Shading Accent 2" w:uiPriority="71" w:qFormat="1"/>
    <w:lsdException w:name="Colorful List Accent 2" w:uiPriority="72" w:qFormat="1"/>
    <w:lsdException w:name="Colorful Grid Accent 2" w:uiPriority="73" w:qFormat="1"/>
    <w:lsdException w:name="Light Shading Accent 3" w:uiPriority="60" w:qFormat="1"/>
    <w:lsdException w:name="Light List Accent 3" w:uiPriority="61" w:qFormat="1"/>
    <w:lsdException w:name="Light Grid Accent 3" w:uiPriority="62" w:qFormat="1"/>
    <w:lsdException w:name="Medium Shading 1 Accent 3" w:uiPriority="63" w:qFormat="1"/>
    <w:lsdException w:name="Medium Shading 2 Accent 3" w:uiPriority="64" w:qFormat="1"/>
    <w:lsdException w:name="Medium List 1 Accent 3" w:uiPriority="65" w:qFormat="1"/>
    <w:lsdException w:name="Medium List 2 Accent 3" w:uiPriority="66" w:qFormat="1"/>
    <w:lsdException w:name="Medium Grid 1 Accent 3" w:uiPriority="67" w:qFormat="1"/>
    <w:lsdException w:name="Medium Grid 2 Accent 3" w:uiPriority="68" w:qFormat="1"/>
    <w:lsdException w:name="Medium Grid 3 Accent 3" w:uiPriority="69" w:qFormat="1"/>
    <w:lsdException w:name="Dark List Accent 3" w:uiPriority="70" w:qFormat="1"/>
    <w:lsdException w:name="Colorful Shading Accent 3" w:uiPriority="71" w:qFormat="1"/>
    <w:lsdException w:name="Colorful List Accent 3" w:uiPriority="72" w:qFormat="1"/>
    <w:lsdException w:name="Colorful Grid Accent 3" w:uiPriority="73" w:qFormat="1"/>
    <w:lsdException w:name="Light Shading Accent 4" w:uiPriority="60" w:qFormat="1"/>
    <w:lsdException w:name="Light List Accent 4" w:uiPriority="61" w:qFormat="1"/>
    <w:lsdException w:name="Light Grid Accent 4" w:uiPriority="62" w:qFormat="1"/>
    <w:lsdException w:name="Medium Shading 1 Accent 4" w:uiPriority="63" w:qFormat="1"/>
    <w:lsdException w:name="Medium Shading 2 Accent 4" w:uiPriority="64" w:qFormat="1"/>
    <w:lsdException w:name="Medium List 1 Accent 4" w:uiPriority="65" w:qFormat="1"/>
    <w:lsdException w:name="Medium List 2 Accent 4" w:uiPriority="66" w:qFormat="1"/>
    <w:lsdException w:name="Medium Grid 1 Accent 4" w:uiPriority="67" w:qFormat="1"/>
    <w:lsdException w:name="Medium Grid 2 Accent 4" w:uiPriority="68" w:qFormat="1"/>
    <w:lsdException w:name="Medium Grid 3 Accent 4" w:uiPriority="69" w:qFormat="1"/>
    <w:lsdException w:name="Dark List Accent 4" w:uiPriority="70" w:qFormat="1"/>
    <w:lsdException w:name="Colorful Shading Accent 4" w:uiPriority="71" w:qFormat="1"/>
    <w:lsdException w:name="Colorful List Accent 4" w:uiPriority="72" w:qFormat="1"/>
    <w:lsdException w:name="Colorful Grid Accent 4" w:uiPriority="73" w:qFormat="1"/>
    <w:lsdException w:name="Light Shading Accent 5" w:uiPriority="60" w:qFormat="1"/>
    <w:lsdException w:name="Light List Accent 5" w:uiPriority="61" w:qFormat="1"/>
    <w:lsdException w:name="Light Grid Accent 5" w:uiPriority="62" w:qFormat="1"/>
    <w:lsdException w:name="Medium Shading 1 Accent 5" w:uiPriority="63" w:qFormat="1"/>
    <w:lsdException w:name="Medium Shading 2 Accent 5" w:uiPriority="64" w:qFormat="1"/>
    <w:lsdException w:name="Medium List 1 Accent 5" w:uiPriority="65" w:qFormat="1"/>
    <w:lsdException w:name="Medium List 2 Accent 5" w:uiPriority="66" w:qFormat="1"/>
    <w:lsdException w:name="Medium Grid 1 Accent 5" w:uiPriority="67" w:qFormat="1"/>
    <w:lsdException w:name="Medium Grid 2 Accent 5" w:uiPriority="68" w:qFormat="1"/>
    <w:lsdException w:name="Medium Grid 3 Accent 5" w:uiPriority="69" w:qFormat="1"/>
    <w:lsdException w:name="Dark List Accent 5" w:uiPriority="70" w:qFormat="1"/>
    <w:lsdException w:name="Colorful Shading Accent 5" w:uiPriority="71" w:qFormat="1"/>
    <w:lsdException w:name="Colorful List Accent 5" w:uiPriority="72" w:qFormat="1"/>
    <w:lsdException w:name="Colorful Grid Accent 5" w:uiPriority="73" w:qFormat="1"/>
    <w:lsdException w:name="Light Shading Accent 6" w:uiPriority="60" w:qFormat="1"/>
    <w:lsdException w:name="Light List Accent 6" w:uiPriority="61" w:qFormat="1"/>
    <w:lsdException w:name="Light Grid Accent 6" w:uiPriority="62" w:qFormat="1"/>
    <w:lsdException w:name="Medium Shading 1 Accent 6" w:uiPriority="63" w:qFormat="1"/>
    <w:lsdException w:name="Medium Shading 2 Accent 6" w:uiPriority="64" w:qFormat="1"/>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qFormat="1"/>
    <w:lsdException w:name="Colorful Shading Accent 6" w:uiPriority="71" w:qFormat="1"/>
    <w:lsdException w:name="Colorful List Accent 6" w:uiPriority="72" w:qFormat="1"/>
    <w:lsdException w:name="Colorful Grid Accent 6" w:uiPriority="73"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unhideWhenUsed/>
    <w:qFormat/>
    <w:pPr>
      <w:spacing w:after="120"/>
    </w:pPr>
  </w:style>
  <w:style w:type="paragraph" w:styleId="BodyText2">
    <w:name w:val="Body Text 2"/>
    <w:basedOn w:val="Normal"/>
    <w:link w:val="BodyText2Char"/>
    <w:uiPriority w:val="99"/>
    <w:unhideWhenUsed/>
    <w:qFormat/>
    <w:pPr>
      <w:spacing w:after="120" w:line="480" w:lineRule="auto"/>
    </w:pPr>
  </w:style>
  <w:style w:type="paragraph" w:styleId="BodyText3">
    <w:name w:val="Body Text 3"/>
    <w:basedOn w:val="Normal"/>
    <w:link w:val="BodyText3Char"/>
    <w:uiPriority w:val="99"/>
    <w:unhideWhenUsed/>
    <w:qFormat/>
    <w:pPr>
      <w:spacing w:after="120"/>
    </w:pPr>
    <w:rPr>
      <w:sz w:val="16"/>
      <w:szCs w:val="16"/>
    </w:rPr>
  </w:style>
  <w:style w:type="paragraph" w:styleId="Caption">
    <w:name w:val="caption"/>
    <w:basedOn w:val="Normal"/>
    <w:next w:val="Normal"/>
    <w:uiPriority w:val="35"/>
    <w:semiHidden/>
    <w:unhideWhenUsed/>
    <w:qFormat/>
    <w:pPr>
      <w:spacing w:line="240" w:lineRule="auto"/>
    </w:pPr>
    <w:rPr>
      <w:b/>
      <w:bCs/>
      <w:color w:val="4F81BD" w:themeColor="accent1"/>
      <w:sz w:val="18"/>
      <w:szCs w:val="18"/>
    </w:rPr>
  </w:style>
  <w:style w:type="character" w:styleId="Emphasis">
    <w:name w:val="Emphasis"/>
    <w:basedOn w:val="DefaultParagraphFont"/>
    <w:uiPriority w:val="20"/>
    <w:qFormat/>
    <w:rPr>
      <w:i/>
      <w:iCs/>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List">
    <w:name w:val="List"/>
    <w:basedOn w:val="Normal"/>
    <w:uiPriority w:val="99"/>
    <w:unhideWhenUsed/>
    <w:qFormat/>
    <w:pPr>
      <w:ind w:left="360" w:hanging="360"/>
      <w:contextualSpacing/>
    </w:pPr>
  </w:style>
  <w:style w:type="paragraph" w:styleId="List2">
    <w:name w:val="List 2"/>
    <w:basedOn w:val="Normal"/>
    <w:uiPriority w:val="99"/>
    <w:unhideWhenUsed/>
    <w:qFormat/>
    <w:pPr>
      <w:ind w:left="720" w:hanging="360"/>
      <w:contextualSpacing/>
    </w:pPr>
  </w:style>
  <w:style w:type="paragraph" w:styleId="List3">
    <w:name w:val="List 3"/>
    <w:basedOn w:val="Normal"/>
    <w:uiPriority w:val="99"/>
    <w:unhideWhenUsed/>
    <w:qFormat/>
    <w:pPr>
      <w:ind w:left="1080" w:hanging="360"/>
      <w:contextualSpacing/>
    </w:pPr>
  </w:style>
  <w:style w:type="paragraph" w:styleId="ListBullet">
    <w:name w:val="List Bullet"/>
    <w:basedOn w:val="Normal"/>
    <w:uiPriority w:val="99"/>
    <w:unhideWhenUsed/>
    <w:qFormat/>
    <w:pPr>
      <w:numPr>
        <w:numId w:val="1"/>
      </w:numPr>
      <w:contextualSpacing/>
    </w:pPr>
  </w:style>
  <w:style w:type="paragraph" w:styleId="ListBullet2">
    <w:name w:val="List Bullet 2"/>
    <w:basedOn w:val="Normal"/>
    <w:uiPriority w:val="99"/>
    <w:unhideWhenUsed/>
    <w:qFormat/>
    <w:pPr>
      <w:numPr>
        <w:numId w:val="2"/>
      </w:numPr>
      <w:contextualSpacing/>
    </w:pPr>
  </w:style>
  <w:style w:type="paragraph" w:styleId="ListBullet3">
    <w:name w:val="List Bullet 3"/>
    <w:basedOn w:val="Normal"/>
    <w:uiPriority w:val="99"/>
    <w:unhideWhenUsed/>
    <w:qFormat/>
    <w:pPr>
      <w:numPr>
        <w:numId w:val="3"/>
      </w:numPr>
      <w:contextualSpacing/>
    </w:pPr>
  </w:style>
  <w:style w:type="paragraph" w:styleId="ListContinue">
    <w:name w:val="List Continue"/>
    <w:basedOn w:val="Normal"/>
    <w:uiPriority w:val="99"/>
    <w:unhideWhenUsed/>
    <w:qFormat/>
    <w:pPr>
      <w:spacing w:after="120"/>
      <w:ind w:left="360"/>
      <w:contextualSpacing/>
    </w:pPr>
  </w:style>
  <w:style w:type="paragraph" w:styleId="ListContinue2">
    <w:name w:val="List Continue 2"/>
    <w:basedOn w:val="Normal"/>
    <w:uiPriority w:val="99"/>
    <w:unhideWhenUsed/>
    <w:qFormat/>
    <w:pPr>
      <w:spacing w:after="120"/>
      <w:ind w:left="720"/>
      <w:contextualSpacing/>
    </w:pPr>
  </w:style>
  <w:style w:type="paragraph" w:styleId="ListContinue3">
    <w:name w:val="List Continue 3"/>
    <w:basedOn w:val="Normal"/>
    <w:uiPriority w:val="99"/>
    <w:unhideWhenUsed/>
    <w:qFormat/>
    <w:pPr>
      <w:spacing w:after="120"/>
      <w:ind w:left="1080"/>
      <w:contextualSpacing/>
    </w:pPr>
  </w:style>
  <w:style w:type="paragraph" w:styleId="ListNumber">
    <w:name w:val="List Number"/>
    <w:basedOn w:val="Normal"/>
    <w:uiPriority w:val="99"/>
    <w:unhideWhenUsed/>
    <w:qFormat/>
    <w:pPr>
      <w:numPr>
        <w:numId w:val="4"/>
      </w:numPr>
      <w:contextualSpacing/>
    </w:pPr>
  </w:style>
  <w:style w:type="paragraph" w:styleId="ListNumber2">
    <w:name w:val="List Number 2"/>
    <w:basedOn w:val="Normal"/>
    <w:uiPriority w:val="99"/>
    <w:unhideWhenUsed/>
    <w:qFormat/>
    <w:pPr>
      <w:numPr>
        <w:numId w:val="5"/>
      </w:numPr>
      <w:contextualSpacing/>
    </w:pPr>
  </w:style>
  <w:style w:type="paragraph" w:styleId="ListNumber3">
    <w:name w:val="List Number 3"/>
    <w:basedOn w:val="Normal"/>
    <w:uiPriority w:val="99"/>
    <w:unhideWhenUsed/>
    <w:qFormat/>
    <w:pPr>
      <w:numPr>
        <w:numId w:val="6"/>
      </w:numPr>
      <w:contextualSpacing/>
    </w:pPr>
  </w:style>
  <w:style w:type="paragraph" w:styleId="MacroText">
    <w:name w:val="macro"/>
    <w:link w:val="MacroTextChar"/>
    <w:uiPriority w:val="99"/>
    <w:unhideWhenUsed/>
    <w:qFormat/>
    <w:pPr>
      <w:tabs>
        <w:tab w:val="left" w:pos="576"/>
        <w:tab w:val="left" w:pos="1152"/>
        <w:tab w:val="left" w:pos="1728"/>
        <w:tab w:val="left" w:pos="2304"/>
        <w:tab w:val="left" w:pos="2880"/>
        <w:tab w:val="left" w:pos="3456"/>
        <w:tab w:val="left" w:pos="4032"/>
      </w:tabs>
      <w:spacing w:after="200" w:line="276" w:lineRule="auto"/>
    </w:pPr>
    <w:rPr>
      <w:rFonts w:ascii="Courier" w:hAnsi="Courier"/>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rPr>
      <w:rFonts w:asciiTheme="majorHAnsi" w:eastAsiaTheme="majorEastAsia" w:hAnsiTheme="majorHAnsi" w:cstheme="majorBidi"/>
      <w:i/>
      <w:iCs/>
      <w:color w:val="4F81BD" w:themeColor="accent1"/>
      <w:spacing w:val="15"/>
      <w:sz w:val="24"/>
      <w:szCs w:val="24"/>
    </w:rPr>
  </w:style>
  <w:style w:type="table" w:styleId="TableGrid">
    <w:name w:val="Table Grid"/>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LightShading">
    <w:name w:val="Light Shading"/>
    <w:basedOn w:val="TableNormal"/>
    <w:uiPriority w:val="60"/>
    <w:qFormat/>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qFormat/>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qFormat/>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qFormat/>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qFormat/>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qFormat/>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qFormat/>
    <w:rPr>
      <w:color w:val="E36C0A" w:themeColor="accent6" w:themeShade="BF"/>
    </w:rPr>
    <w:tblPr>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qFormat/>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qFormat/>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qFormat/>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qFormat/>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qFormat/>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qFormat/>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qFormat/>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qFormat/>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LightGrid-Accent1">
    <w:name w:val="Light Grid Accent 1"/>
    <w:basedOn w:val="TableNormal"/>
    <w:uiPriority w:val="62"/>
    <w:qFormat/>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LightGrid-Accent2">
    <w:name w:val="Light Grid Accent 2"/>
    <w:basedOn w:val="TableNormal"/>
    <w:uiPriority w:val="62"/>
    <w:qFormat/>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LightGrid-Accent3">
    <w:name w:val="Light Grid Accent 3"/>
    <w:basedOn w:val="TableNormal"/>
    <w:uiPriority w:val="62"/>
    <w:qFormat/>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LightGrid-Accent4">
    <w:name w:val="Light Grid Accent 4"/>
    <w:basedOn w:val="TableNormal"/>
    <w:uiPriority w:val="62"/>
    <w:qFormat/>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LightGrid-Accent5">
    <w:name w:val="Light Grid Accent 5"/>
    <w:basedOn w:val="TableNormal"/>
    <w:uiPriority w:val="62"/>
    <w:qFormat/>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LightGrid-Accent6">
    <w:name w:val="Light Grid Accent 6"/>
    <w:basedOn w:val="TableNormal"/>
    <w:uiPriority w:val="62"/>
    <w:qFormat/>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MediumShading1">
    <w:name w:val="Medium Shading 1"/>
    <w:basedOn w:val="TableNormal"/>
    <w:uiPriority w:val="63"/>
    <w:qFormat/>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qFormat/>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qFormat/>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qFormat/>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qFormat/>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qFormat/>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qFormat/>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qFormat/>
    <w:rPr>
      <w:color w:val="000000" w:themeColor="text1"/>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qFormat/>
    <w:rPr>
      <w:color w:val="000000" w:themeColor="text1"/>
    </w:rPr>
    <w:tblPr>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qFormat/>
    <w:rPr>
      <w:color w:val="000000" w:themeColor="text1"/>
    </w:rPr>
    <w:tblPr>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qFormat/>
    <w:rPr>
      <w:color w:val="000000" w:themeColor="text1"/>
    </w:rPr>
    <w:tblPr>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qFormat/>
    <w:rPr>
      <w:color w:val="000000" w:themeColor="text1"/>
    </w:rPr>
    <w:tblPr>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qFormat/>
    <w:rPr>
      <w:color w:val="000000" w:themeColor="text1"/>
    </w:rPr>
    <w:tblPr>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qFormat/>
    <w:rPr>
      <w:color w:val="000000" w:themeColor="text1"/>
    </w:rPr>
    <w:tblPr>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qFormat/>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qFormat/>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qFormat/>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qFormat/>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qFormat/>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qFormat/>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qFormat/>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qFormat/>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qFormat/>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qFormat/>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qFormat/>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qFormat/>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qFormat/>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qFormat/>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qFormat/>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qFormat/>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qFormat/>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qFormat/>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qFormat/>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qFormat/>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MediumGrid3-Accent1">
    <w:name w:val="Medium Grid 3 Accent 1"/>
    <w:basedOn w:val="TableNormal"/>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MediumGrid3-Accent2">
    <w:name w:val="Medium Grid 3 Accent 2"/>
    <w:basedOn w:val="TableNormal"/>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MediumGrid3-Accent3">
    <w:name w:val="Medium Grid 3 Accent 3"/>
    <w:basedOn w:val="TableNormal"/>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MediumGrid3-Accent4">
    <w:name w:val="Medium Grid 3 Accent 4"/>
    <w:basedOn w:val="TableNormal"/>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MediumGrid3-Accent5">
    <w:name w:val="Medium Grid 3 Accent 5"/>
    <w:basedOn w:val="TableNormal"/>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MediumGrid3-Accent6">
    <w:name w:val="Medium Grid 3 Accent 6"/>
    <w:basedOn w:val="TableNormal"/>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DarkList">
    <w:name w:val="Dark List"/>
    <w:basedOn w:val="TableNormal"/>
    <w:uiPriority w:val="70"/>
    <w:qFormat/>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qFormat/>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qFormat/>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qFormat/>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qFormat/>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qFormat/>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qFormat/>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qFormat/>
    <w:rPr>
      <w:color w:val="000000" w:themeColor="text1"/>
    </w:rPr>
    <w:tblPr>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qFormat/>
    <w:rPr>
      <w:color w:val="000000" w:themeColor="text1"/>
    </w:rPr>
    <w:tblPr>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qFormat/>
    <w:rPr>
      <w:color w:val="000000" w:themeColor="text1"/>
    </w:rPr>
    <w:tblPr>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qFormat/>
    <w:rPr>
      <w:color w:val="000000" w:themeColor="text1"/>
    </w:rPr>
    <w:tblPr>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qFormat/>
    <w:rPr>
      <w:color w:val="000000" w:themeColor="text1"/>
    </w:rPr>
    <w:tblPr>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qFormat/>
    <w:rPr>
      <w:color w:val="000000" w:themeColor="text1"/>
    </w:rPr>
    <w:tblPr>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qFormat/>
    <w:rPr>
      <w:color w:val="000000" w:themeColor="text1"/>
    </w:rPr>
    <w:tblPr>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qFormat/>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qFormat/>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qFormat/>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qFormat/>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qFormat/>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qFormat/>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qFormat/>
    <w:rPr>
      <w:color w:val="000000" w:themeColor="text1"/>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qFormat/>
    <w:rPr>
      <w:color w:val="000000" w:themeColor="text1"/>
    </w:rPr>
    <w:tblPr>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qFormat/>
    <w:rPr>
      <w:color w:val="000000" w:themeColor="text1"/>
    </w:rPr>
    <w:tblPr>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qFormat/>
    <w:rPr>
      <w:color w:val="000000" w:themeColor="text1"/>
    </w:rPr>
    <w:tblPr>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qFormat/>
    <w:rPr>
      <w:color w:val="000000" w:themeColor="text1"/>
    </w:rPr>
    <w:tblPr>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qFormat/>
    <w:rPr>
      <w:color w:val="000000" w:themeColor="text1"/>
    </w:rPr>
    <w:tblPr>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qFormat/>
    <w:rPr>
      <w:color w:val="000000" w:themeColor="text1"/>
    </w:rPr>
    <w:tblPr>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paragraph" w:styleId="NoSpacing">
    <w:name w:val="No Spacing"/>
    <w:uiPriority w:val="1"/>
    <w:qFormat/>
    <w:rPr>
      <w:sz w:val="22"/>
      <w:szCs w:val="22"/>
    </w:rPr>
  </w:style>
  <w:style w:type="character" w:customStyle="1" w:styleId="Heading1Char">
    <w:name w:val="Heading 1 Char"/>
    <w:basedOn w:val="DefaultParagraphFont"/>
    <w:link w:val="Heading1"/>
    <w:uiPriority w:val="9"/>
    <w:qFormat/>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qFormat/>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qFormat/>
    <w:rPr>
      <w:rFonts w:asciiTheme="majorHAnsi" w:eastAsiaTheme="majorEastAsia" w:hAnsiTheme="majorHAnsi" w:cstheme="majorBidi"/>
      <w:b/>
      <w:bCs/>
      <w:color w:val="4F81BD" w:themeColor="accent1"/>
    </w:rPr>
  </w:style>
  <w:style w:type="character" w:customStyle="1" w:styleId="TitleChar">
    <w:name w:val="Title Char"/>
    <w:basedOn w:val="DefaultParagraphFont"/>
    <w:link w:val="Title"/>
    <w:uiPriority w:val="10"/>
    <w:qFormat/>
    <w:rPr>
      <w:rFonts w:asciiTheme="majorHAnsi" w:eastAsiaTheme="majorEastAsia" w:hAnsiTheme="majorHAnsi" w:cstheme="majorBidi"/>
      <w:color w:val="17365D" w:themeColor="text2" w:themeShade="BF"/>
      <w:spacing w:val="5"/>
      <w:kern w:val="28"/>
      <w:sz w:val="52"/>
      <w:szCs w:val="52"/>
    </w:rPr>
  </w:style>
  <w:style w:type="character" w:customStyle="1" w:styleId="SubtitleChar">
    <w:name w:val="Subtitle Char"/>
    <w:basedOn w:val="DefaultParagraphFont"/>
    <w:link w:val="Subtitle"/>
    <w:uiPriority w:val="11"/>
    <w:qFormat/>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pPr>
      <w:ind w:left="720"/>
      <w:contextualSpacing/>
    </w:pPr>
  </w:style>
  <w:style w:type="character" w:customStyle="1" w:styleId="BodyTextChar">
    <w:name w:val="Body Text Char"/>
    <w:basedOn w:val="DefaultParagraphFont"/>
    <w:link w:val="BodyText"/>
    <w:uiPriority w:val="99"/>
    <w:qFormat/>
  </w:style>
  <w:style w:type="character" w:customStyle="1" w:styleId="BodyText2Char">
    <w:name w:val="Body Text 2 Char"/>
    <w:basedOn w:val="DefaultParagraphFont"/>
    <w:link w:val="BodyText2"/>
    <w:uiPriority w:val="99"/>
    <w:qFormat/>
  </w:style>
  <w:style w:type="character" w:customStyle="1" w:styleId="BodyText3Char">
    <w:name w:val="Body Text 3 Char"/>
    <w:basedOn w:val="DefaultParagraphFont"/>
    <w:link w:val="BodyText3"/>
    <w:uiPriority w:val="99"/>
    <w:qFormat/>
    <w:rPr>
      <w:sz w:val="16"/>
      <w:szCs w:val="16"/>
    </w:rPr>
  </w:style>
  <w:style w:type="character" w:customStyle="1" w:styleId="MacroTextChar">
    <w:name w:val="Macro Text Char"/>
    <w:basedOn w:val="DefaultParagraphFont"/>
    <w:link w:val="MacroText"/>
    <w:uiPriority w:val="99"/>
    <w:qFormat/>
    <w:rPr>
      <w:rFonts w:ascii="Courier" w:hAnsi="Courier"/>
      <w:sz w:val="20"/>
      <w:szCs w:val="20"/>
    </w:rPr>
  </w:style>
  <w:style w:type="paragraph" w:styleId="Quote">
    <w:name w:val="Quote"/>
    <w:basedOn w:val="Normal"/>
    <w:next w:val="Normal"/>
    <w:link w:val="QuoteChar"/>
    <w:uiPriority w:val="29"/>
    <w:qFormat/>
    <w:rPr>
      <w:i/>
      <w:iCs/>
      <w:color w:val="000000" w:themeColor="text1"/>
    </w:rPr>
  </w:style>
  <w:style w:type="character" w:customStyle="1" w:styleId="QuoteChar">
    <w:name w:val="Quote Char"/>
    <w:basedOn w:val="DefaultParagraphFont"/>
    <w:link w:val="Quote"/>
    <w:uiPriority w:val="29"/>
    <w:qFormat/>
    <w:rPr>
      <w:i/>
      <w:iCs/>
      <w:color w:val="000000" w:themeColor="text1"/>
    </w:rPr>
  </w:style>
  <w:style w:type="character" w:customStyle="1" w:styleId="Heading4Char">
    <w:name w:val="Heading 4 Char"/>
    <w:basedOn w:val="DefaultParagraphFont"/>
    <w:link w:val="Heading4"/>
    <w:uiPriority w:val="9"/>
    <w:semiHidden/>
    <w:qFormat/>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qFormat/>
    <w:rPr>
      <w:rFonts w:asciiTheme="majorHAnsi" w:eastAsiaTheme="majorEastAsia" w:hAnsiTheme="majorHAnsi" w:cstheme="majorBidi"/>
      <w:color w:val="244061" w:themeColor="accent1" w:themeShade="80"/>
    </w:rPr>
  </w:style>
  <w:style w:type="character" w:customStyle="1" w:styleId="Heading6Char">
    <w:name w:val="Heading 6 Char"/>
    <w:basedOn w:val="DefaultParagraphFont"/>
    <w:link w:val="Heading6"/>
    <w:uiPriority w:val="9"/>
    <w:semiHidden/>
    <w:qFormat/>
    <w:rPr>
      <w:rFonts w:asciiTheme="majorHAnsi" w:eastAsiaTheme="majorEastAsia" w:hAnsiTheme="majorHAnsi" w:cstheme="majorBidi"/>
      <w:i/>
      <w:iCs/>
      <w:color w:val="244061" w:themeColor="accent1" w:themeShade="80"/>
    </w:rPr>
  </w:style>
  <w:style w:type="character" w:customStyle="1" w:styleId="Heading7Char">
    <w:name w:val="Heading 7 Char"/>
    <w:basedOn w:val="DefaultParagraphFont"/>
    <w:link w:val="Heading7"/>
    <w:uiPriority w:val="9"/>
    <w:semiHidden/>
    <w:qFormat/>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qFormat/>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qFormat/>
    <w:rPr>
      <w:rFonts w:asciiTheme="majorHAnsi" w:eastAsiaTheme="majorEastAsia" w:hAnsiTheme="majorHAnsi" w:cstheme="majorBidi"/>
      <w:i/>
      <w:iCs/>
      <w:color w:val="404040" w:themeColor="text1" w:themeTint="BF"/>
      <w:sz w:val="20"/>
      <w:szCs w:val="20"/>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qFormat/>
    <w:rPr>
      <w:b/>
      <w:bCs/>
      <w:i/>
      <w:iCs/>
      <w:color w:val="4F81BD" w:themeColor="accent1"/>
    </w:rPr>
  </w:style>
  <w:style w:type="character" w:customStyle="1" w:styleId="SubtleEmphasis1">
    <w:name w:val="Subtle Emphasis1"/>
    <w:basedOn w:val="DefaultParagraphFont"/>
    <w:uiPriority w:val="19"/>
    <w:qFormat/>
    <w:rPr>
      <w:i/>
      <w:iCs/>
      <w:color w:val="7F7F7F" w:themeColor="text1" w:themeTint="80"/>
    </w:rPr>
  </w:style>
  <w:style w:type="character" w:customStyle="1" w:styleId="IntenseEmphasis1">
    <w:name w:val="Intense Emphasis1"/>
    <w:basedOn w:val="DefaultParagraphFont"/>
    <w:uiPriority w:val="21"/>
    <w:qFormat/>
    <w:rPr>
      <w:b/>
      <w:bCs/>
      <w:i/>
      <w:iCs/>
      <w:color w:val="4F81BD" w:themeColor="accent1"/>
    </w:rPr>
  </w:style>
  <w:style w:type="character" w:customStyle="1" w:styleId="SubtleReference1">
    <w:name w:val="Subtle Reference1"/>
    <w:basedOn w:val="DefaultParagraphFont"/>
    <w:uiPriority w:val="31"/>
    <w:qFormat/>
    <w:rPr>
      <w:smallCaps/>
      <w:color w:val="C0504D" w:themeColor="accent2"/>
      <w:u w:val="single"/>
    </w:rPr>
  </w:style>
  <w:style w:type="character" w:customStyle="1" w:styleId="IntenseReference1">
    <w:name w:val="Intense Reference1"/>
    <w:basedOn w:val="DefaultParagraphFont"/>
    <w:uiPriority w:val="32"/>
    <w:qFormat/>
    <w:rPr>
      <w:b/>
      <w:bCs/>
      <w:smallCaps/>
      <w:color w:val="C0504D" w:themeColor="accent2"/>
      <w:spacing w:val="5"/>
      <w:u w:val="single"/>
    </w:rPr>
  </w:style>
  <w:style w:type="character" w:customStyle="1" w:styleId="BookTitle1">
    <w:name w:val="Book Title1"/>
    <w:basedOn w:val="DefaultParagraphFont"/>
    <w:uiPriority w:val="33"/>
    <w:qFormat/>
    <w:rPr>
      <w:b/>
      <w:bCs/>
      <w:smallCaps/>
      <w:spacing w:val="5"/>
    </w:rPr>
  </w:style>
  <w:style w:type="paragraph" w:customStyle="1" w:styleId="TOCHeading1">
    <w:name w:val="TOC Heading1"/>
    <w:basedOn w:val="Heading1"/>
    <w:next w:val="Normal"/>
    <w:uiPriority w:val="39"/>
    <w:semiHidden/>
    <w:unhideWhenUsed/>
    <w:qFormat/>
    <w:pPr>
      <w:outlineLvl w:val="9"/>
    </w:pPr>
  </w:style>
  <w:style w:type="paragraph" w:styleId="NormalWeb">
    <w:name w:val="Normal (Web)"/>
    <w:basedOn w:val="Normal"/>
    <w:uiPriority w:val="99"/>
    <w:unhideWhenUsed/>
    <w:rsid w:val="0026185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atex">
    <w:name w:val="katex"/>
    <w:basedOn w:val="DefaultParagraphFont"/>
    <w:rsid w:val="00727E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9146">
      <w:bodyDiv w:val="1"/>
      <w:marLeft w:val="0"/>
      <w:marRight w:val="0"/>
      <w:marTop w:val="0"/>
      <w:marBottom w:val="0"/>
      <w:divBdr>
        <w:top w:val="none" w:sz="0" w:space="0" w:color="auto"/>
        <w:left w:val="none" w:sz="0" w:space="0" w:color="auto"/>
        <w:bottom w:val="none" w:sz="0" w:space="0" w:color="auto"/>
        <w:right w:val="none" w:sz="0" w:space="0" w:color="auto"/>
      </w:divBdr>
    </w:div>
    <w:div w:id="707604029">
      <w:bodyDiv w:val="1"/>
      <w:marLeft w:val="0"/>
      <w:marRight w:val="0"/>
      <w:marTop w:val="0"/>
      <w:marBottom w:val="0"/>
      <w:divBdr>
        <w:top w:val="none" w:sz="0" w:space="0" w:color="auto"/>
        <w:left w:val="none" w:sz="0" w:space="0" w:color="auto"/>
        <w:bottom w:val="none" w:sz="0" w:space="0" w:color="auto"/>
        <w:right w:val="none" w:sz="0" w:space="0" w:color="auto"/>
      </w:divBdr>
    </w:div>
    <w:div w:id="1003512316">
      <w:bodyDiv w:val="1"/>
      <w:marLeft w:val="0"/>
      <w:marRight w:val="0"/>
      <w:marTop w:val="0"/>
      <w:marBottom w:val="0"/>
      <w:divBdr>
        <w:top w:val="none" w:sz="0" w:space="0" w:color="auto"/>
        <w:left w:val="none" w:sz="0" w:space="0" w:color="auto"/>
        <w:bottom w:val="none" w:sz="0" w:space="0" w:color="auto"/>
        <w:right w:val="none" w:sz="0" w:space="0" w:color="auto"/>
      </w:divBdr>
    </w:div>
    <w:div w:id="13649868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3</Pages>
  <Words>770</Words>
  <Characters>4394</Characters>
  <Application>Microsoft Office Word</Application>
  <DocSecurity>0</DocSecurity>
  <Lines>36</Lines>
  <Paragraphs>10</Paragraphs>
  <ScaleCrop>false</ScaleCrop>
  <Company/>
  <LinksUpToDate>false</LinksUpToDate>
  <CharactersWithSpaces>5154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Rabih Kahaleh</dc:creator>
  <cp:lastModifiedBy>Rabih Kahaleh</cp:lastModifiedBy>
  <cp:revision>16</cp:revision>
  <dcterms:created xsi:type="dcterms:W3CDTF">2013-12-23T23:15:00Z</dcterms:created>
  <dcterms:modified xsi:type="dcterms:W3CDTF">2025-03-12T08:31:00Z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707B49E5E0C4418A877250B4A81AFED6_12</vt:lpwstr>
  </property>
</Properties>
</file>